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B3A2AF">
      <w:pPr>
        <w:rPr>
          <w:rFonts w:hint="default"/>
          <w:lang w:val="en-IN"/>
        </w:rPr>
      </w:pPr>
      <w:r>
        <w:rPr>
          <w:rFonts w:hint="default"/>
          <w:lang w:val="en-IN"/>
        </w:rPr>
        <w:t xml:space="preserve">Ex-4 </w:t>
      </w:r>
    </w:p>
    <w:p w14:paraId="6BC531ED">
      <w:pPr>
        <w:rPr>
          <w:rFonts w:hint="default"/>
          <w:lang w:val="en-IN"/>
        </w:rPr>
      </w:pPr>
      <w:r>
        <w:rPr>
          <w:rFonts w:hint="default"/>
          <w:lang w:val="en-IN"/>
        </w:rPr>
        <w:t>Implementation of select() and getpeername() system calls</w:t>
      </w:r>
    </w:p>
    <w:p w14:paraId="72BC0B5A">
      <w:pPr>
        <w:rPr>
          <w:rFonts w:hint="default" w:ascii="Roboto" w:hAnsi="Roboto" w:eastAsia="Roboto" w:cs="Roboto"/>
          <w:i w:val="0"/>
          <w:iCs w:val="0"/>
          <w:caps w:val="0"/>
          <w:color w:val="333333"/>
          <w:spacing w:val="0"/>
          <w:sz w:val="30"/>
          <w:szCs w:val="30"/>
          <w:shd w:val="clear" w:fill="FFFFFF"/>
        </w:rPr>
      </w:pPr>
      <w:r>
        <w:rPr>
          <w:rFonts w:ascii="Roboto" w:hAnsi="Roboto" w:eastAsia="Roboto" w:cs="Roboto"/>
          <w:i w:val="0"/>
          <w:iCs w:val="0"/>
          <w:caps w:val="0"/>
          <w:color w:val="333333"/>
          <w:spacing w:val="0"/>
          <w:sz w:val="30"/>
          <w:szCs w:val="30"/>
          <w:shd w:val="clear" w:fill="FFFFFF"/>
        </w:rPr>
        <w:t>The</w:t>
      </w:r>
      <w:r>
        <w:rPr>
          <w:rFonts w:hint="default" w:ascii="Roboto" w:hAnsi="Roboto" w:eastAsia="Roboto" w:cs="Roboto"/>
          <w:i w:val="0"/>
          <w:iCs w:val="0"/>
          <w:caps w:val="0"/>
          <w:color w:val="333333"/>
          <w:spacing w:val="0"/>
          <w:sz w:val="30"/>
          <w:szCs w:val="30"/>
          <w:shd w:val="clear" w:fill="FFFFFF"/>
        </w:rPr>
        <w:t> </w:t>
      </w:r>
      <w:r>
        <w:rPr>
          <w:rFonts w:ascii="monospace" w:hAnsi="monospace" w:eastAsia="monospace" w:cs="monospace"/>
          <w:i w:val="0"/>
          <w:iCs w:val="0"/>
          <w:caps w:val="0"/>
          <w:color w:val="333333"/>
          <w:spacing w:val="0"/>
          <w:sz w:val="30"/>
          <w:szCs w:val="30"/>
          <w:bdr w:val="none" w:color="auto" w:sz="0" w:space="0"/>
          <w:shd w:val="clear" w:fill="FFFFFF"/>
          <w:vertAlign w:val="baseline"/>
        </w:rPr>
        <w:t>select</w:t>
      </w:r>
      <w:r>
        <w:rPr>
          <w:rFonts w:hint="default" w:ascii="Roboto" w:hAnsi="Roboto" w:eastAsia="Roboto" w:cs="Roboto"/>
          <w:i w:val="0"/>
          <w:iCs w:val="0"/>
          <w:caps w:val="0"/>
          <w:color w:val="333333"/>
          <w:spacing w:val="0"/>
          <w:sz w:val="30"/>
          <w:szCs w:val="30"/>
          <w:shd w:val="clear" w:fill="FFFFFF"/>
        </w:rPr>
        <w:t> system call monitors three sets of independent file descriptors. The file descriptors to be monitored are specified in the three file descriptor sets pointed by the second, third and fourth parameters to the </w:t>
      </w:r>
      <w:r>
        <w:rPr>
          <w:rFonts w:hint="default" w:ascii="monospace" w:hAnsi="monospace" w:eastAsia="monospace" w:cs="monospace"/>
          <w:i w:val="0"/>
          <w:iCs w:val="0"/>
          <w:caps w:val="0"/>
          <w:color w:val="333333"/>
          <w:spacing w:val="0"/>
          <w:sz w:val="30"/>
          <w:szCs w:val="30"/>
          <w:bdr w:val="none" w:color="auto" w:sz="0" w:space="0"/>
          <w:shd w:val="clear" w:fill="FFFFFF"/>
          <w:vertAlign w:val="baseline"/>
        </w:rPr>
        <w:t>select</w:t>
      </w:r>
      <w:r>
        <w:rPr>
          <w:rFonts w:hint="default" w:ascii="Roboto" w:hAnsi="Roboto" w:eastAsia="Roboto" w:cs="Roboto"/>
          <w:i w:val="0"/>
          <w:iCs w:val="0"/>
          <w:caps w:val="0"/>
          <w:color w:val="333333"/>
          <w:spacing w:val="0"/>
          <w:sz w:val="30"/>
          <w:szCs w:val="30"/>
          <w:shd w:val="clear" w:fill="FFFFFF"/>
        </w:rPr>
        <w:t> call. </w:t>
      </w:r>
    </w:p>
    <w:p w14:paraId="45D7658E">
      <w:pPr>
        <w:rPr>
          <w:rFonts w:hint="default" w:ascii="Roboto" w:hAnsi="Roboto" w:eastAsia="Roboto" w:cs="Roboto"/>
          <w:i w:val="0"/>
          <w:iCs w:val="0"/>
          <w:caps w:val="0"/>
          <w:color w:val="333333"/>
          <w:spacing w:val="0"/>
          <w:sz w:val="30"/>
          <w:szCs w:val="30"/>
          <w:shd w:val="clear" w:fill="FFFFFF"/>
          <w:lang w:val="en-IN"/>
        </w:rPr>
      </w:pPr>
      <w:r>
        <w:rPr>
          <w:rFonts w:hint="default" w:ascii="Roboto" w:hAnsi="Roboto" w:eastAsia="Roboto" w:cs="Roboto"/>
          <w:i w:val="0"/>
          <w:iCs w:val="0"/>
          <w:caps w:val="0"/>
          <w:color w:val="333333"/>
          <w:spacing w:val="0"/>
          <w:sz w:val="30"/>
          <w:szCs w:val="30"/>
          <w:shd w:val="clear" w:fill="FFFFFF"/>
          <w:lang w:val="en-IN"/>
        </w:rPr>
        <w:t>Syntax:</w:t>
      </w:r>
    </w:p>
    <w:p w14:paraId="5D26AC36">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i w:val="0"/>
          <w:iCs w:val="0"/>
          <w:caps w:val="0"/>
          <w:color w:val="000000"/>
          <w:spacing w:val="0"/>
          <w:sz w:val="27"/>
          <w:szCs w:val="27"/>
        </w:rPr>
      </w:pPr>
      <w:r>
        <w:rPr>
          <w:rStyle w:val="44"/>
          <w:rFonts w:ascii="monospace" w:hAnsi="monospace" w:eastAsia="monospace" w:cs="monospace"/>
          <w:i w:val="0"/>
          <w:iCs w:val="0"/>
          <w:caps w:val="0"/>
          <w:color w:val="0000FF"/>
          <w:spacing w:val="0"/>
          <w:sz w:val="27"/>
          <w:szCs w:val="27"/>
          <w:bdr w:val="none" w:color="auto" w:sz="0" w:space="0"/>
          <w:shd w:val="clear" w:fill="FFFFFF"/>
          <w:vertAlign w:val="baseline"/>
        </w:rPr>
        <w:t>int</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0000FF"/>
          <w:spacing w:val="0"/>
          <w:sz w:val="27"/>
          <w:szCs w:val="27"/>
          <w:bdr w:val="none" w:color="auto" w:sz="0" w:space="0"/>
          <w:shd w:val="clear" w:fill="FFFFFF"/>
          <w:vertAlign w:val="baseline"/>
        </w:rPr>
        <w:t>select</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r>
        <w:rPr>
          <w:rStyle w:val="44"/>
          <w:rFonts w:hint="default" w:ascii="monospace" w:hAnsi="monospace" w:eastAsia="monospace" w:cs="monospace"/>
          <w:i w:val="0"/>
          <w:iCs w:val="0"/>
          <w:caps w:val="0"/>
          <w:color w:val="0000FF"/>
          <w:spacing w:val="0"/>
          <w:sz w:val="27"/>
          <w:szCs w:val="27"/>
          <w:bdr w:val="none" w:color="auto" w:sz="0" w:space="0"/>
          <w:shd w:val="clear" w:fill="FFFFFF"/>
          <w:vertAlign w:val="baseline"/>
        </w:rPr>
        <w:t>int</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maxfdp, fd_set * readset, fd_set * writeset, fd_set * exceptset, struct timeval * timeout)</w:t>
      </w:r>
      <w:r>
        <w:rPr>
          <w:rStyle w:val="44"/>
          <w:rFonts w:hint="default" w:ascii="monospace" w:hAnsi="monospace" w:eastAsia="monospace" w:cs="monospace"/>
          <w:i w:val="0"/>
          <w:iCs w:val="0"/>
          <w:caps w:val="0"/>
          <w:color w:val="008000"/>
          <w:spacing w:val="0"/>
          <w:sz w:val="27"/>
          <w:szCs w:val="27"/>
          <w:bdr w:val="none" w:color="auto" w:sz="0" w:space="0"/>
          <w:shd w:val="clear" w:fill="FFFFFF"/>
          <w:vertAlign w:val="baseline"/>
        </w:rPr>
        <w:t>;</w:t>
      </w:r>
    </w:p>
    <w:p w14:paraId="72FCA87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right="0" w:rightChars="0"/>
        <w:textAlignment w:val="baseline"/>
      </w:pPr>
    </w:p>
    <w:p w14:paraId="7ED01759">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textAlignment w:val="baseline"/>
        <w:rPr>
          <w:rFonts w:ascii="Helvetica" w:hAnsi="Helvetica" w:eastAsia="Helvetica" w:cs="Helvetica"/>
          <w:color w:val="2A2A2A"/>
          <w:sz w:val="24"/>
          <w:szCs w:val="24"/>
        </w:rPr>
      </w:pPr>
      <w:r>
        <w:rPr>
          <w:rStyle w:val="92"/>
          <w:rFonts w:hint="default" w:ascii="Helvetica" w:hAnsi="Helvetica" w:eastAsia="Helvetica" w:cs="Helvetica"/>
          <w:b/>
          <w:bCs/>
          <w:i w:val="0"/>
          <w:iCs w:val="0"/>
          <w:caps w:val="0"/>
          <w:color w:val="2A2A2A"/>
          <w:spacing w:val="0"/>
          <w:sz w:val="24"/>
          <w:szCs w:val="24"/>
          <w:bdr w:val="none" w:color="auto" w:sz="0" w:space="0"/>
          <w:vertAlign w:val="baseline"/>
        </w:rPr>
        <w:t>maxfdp</w:t>
      </w:r>
      <w:r>
        <w:rPr>
          <w:rFonts w:hint="default" w:ascii="Helvetica" w:hAnsi="Helvetica" w:eastAsia="Helvetica" w:cs="Helvetica"/>
          <w:i w:val="0"/>
          <w:iCs w:val="0"/>
          <w:caps w:val="0"/>
          <w:color w:val="2A2A2A"/>
          <w:spacing w:val="0"/>
          <w:sz w:val="24"/>
          <w:szCs w:val="24"/>
          <w:bdr w:val="none" w:color="auto" w:sz="0" w:space="0"/>
          <w:vertAlign w:val="baseline"/>
        </w:rPr>
        <w:t>: the total number of file descriptors being monitored, which is one greater than the maximum value of file descriptors in all file descriptor sets, because file descriptors are counted from 0;</w:t>
      </w:r>
    </w:p>
    <w:p w14:paraId="1AEE03A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right="0" w:rightChars="0"/>
        <w:textAlignment w:val="baseline"/>
      </w:pPr>
    </w:p>
    <w:p w14:paraId="1AE3FEE7">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textAlignment w:val="baseline"/>
      </w:pPr>
    </w:p>
    <w:p w14:paraId="17D466F0">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textAlignment w:val="baseline"/>
        <w:rPr>
          <w:rFonts w:hint="default" w:ascii="Helvetica" w:hAnsi="Helvetica" w:eastAsia="Helvetica" w:cs="Helvetica"/>
          <w:color w:val="2A2A2A"/>
          <w:sz w:val="24"/>
          <w:szCs w:val="24"/>
        </w:rPr>
      </w:pPr>
      <w:r>
        <w:rPr>
          <w:rStyle w:val="92"/>
          <w:rFonts w:hint="default" w:ascii="Helvetica" w:hAnsi="Helvetica" w:eastAsia="Helvetica" w:cs="Helvetica"/>
          <w:b/>
          <w:bCs/>
          <w:i w:val="0"/>
          <w:iCs w:val="0"/>
          <w:caps w:val="0"/>
          <w:color w:val="2A2A2A"/>
          <w:spacing w:val="0"/>
          <w:sz w:val="24"/>
          <w:szCs w:val="24"/>
          <w:bdr w:val="none" w:color="auto" w:sz="0" w:space="0"/>
          <w:vertAlign w:val="baseline"/>
        </w:rPr>
        <w:t>readfds</w:t>
      </w:r>
      <w:r>
        <w:rPr>
          <w:rFonts w:hint="default" w:ascii="Helvetica" w:hAnsi="Helvetica" w:eastAsia="Helvetica" w:cs="Helvetica"/>
          <w:i w:val="0"/>
          <w:iCs w:val="0"/>
          <w:caps w:val="0"/>
          <w:color w:val="2A2A2A"/>
          <w:spacing w:val="0"/>
          <w:sz w:val="24"/>
          <w:szCs w:val="24"/>
          <w:bdr w:val="none" w:color="auto" w:sz="0" w:space="0"/>
          <w:vertAlign w:val="baseline"/>
        </w:rPr>
        <w:t>, writefds, exceptset: point to the set of descriptors corresponding to readable, writable, and exception events, respectively.</w:t>
      </w:r>
    </w:p>
    <w:p w14:paraId="32885A4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right="0" w:rightChars="0"/>
        <w:textAlignment w:val="baseline"/>
      </w:pPr>
    </w:p>
    <w:p w14:paraId="47D2DBF6">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textAlignment w:val="baseline"/>
      </w:pPr>
    </w:p>
    <w:p w14:paraId="2927B139">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textAlignment w:val="baseline"/>
        <w:rPr>
          <w:rFonts w:hint="default" w:ascii="Helvetica" w:hAnsi="Helvetica" w:eastAsia="Helvetica" w:cs="Helvetica"/>
          <w:color w:val="2A2A2A"/>
          <w:sz w:val="24"/>
          <w:szCs w:val="24"/>
        </w:rPr>
      </w:pPr>
      <w:r>
        <w:rPr>
          <w:rStyle w:val="92"/>
          <w:rFonts w:hint="default" w:ascii="Helvetica" w:hAnsi="Helvetica" w:eastAsia="Helvetica" w:cs="Helvetica"/>
          <w:b/>
          <w:bCs/>
          <w:i w:val="0"/>
          <w:iCs w:val="0"/>
          <w:caps w:val="0"/>
          <w:color w:val="2A2A2A"/>
          <w:spacing w:val="0"/>
          <w:sz w:val="24"/>
          <w:szCs w:val="24"/>
          <w:bdr w:val="none" w:color="auto" w:sz="0" w:space="0"/>
          <w:vertAlign w:val="baseline"/>
        </w:rPr>
        <w:t>timeout</w:t>
      </w:r>
      <w:r>
        <w:rPr>
          <w:rFonts w:hint="default" w:ascii="Helvetica" w:hAnsi="Helvetica" w:eastAsia="Helvetica" w:cs="Helvetica"/>
          <w:i w:val="0"/>
          <w:iCs w:val="0"/>
          <w:caps w:val="0"/>
          <w:color w:val="2A2A2A"/>
          <w:spacing w:val="0"/>
          <w:sz w:val="24"/>
          <w:szCs w:val="24"/>
          <w:bdr w:val="none" w:color="auto" w:sz="0" w:space="0"/>
          <w:vertAlign w:val="baseline"/>
        </w:rPr>
        <w:t>: used to set the timeout of the select function, that is, tell the kernel how long to wait at maximum. timeout == NULL means wait for infinite time.</w:t>
      </w:r>
    </w:p>
    <w:p w14:paraId="0416B38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textAlignment w:val="baseline"/>
      </w:pPr>
    </w:p>
    <w:p w14:paraId="022382DD">
      <w:pPr>
        <w:rPr>
          <w:rFonts w:hint="default" w:ascii="Roboto" w:hAnsi="Roboto" w:eastAsia="Roboto" w:cs="Roboto"/>
          <w:i w:val="0"/>
          <w:iCs w:val="0"/>
          <w:caps w:val="0"/>
          <w:color w:val="333333"/>
          <w:spacing w:val="0"/>
          <w:sz w:val="30"/>
          <w:szCs w:val="30"/>
          <w:shd w:val="clear" w:fill="FFFFFF"/>
          <w:lang w:val="en-IN"/>
        </w:rPr>
      </w:pPr>
    </w:p>
    <w:p w14:paraId="0DFC580F">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B91AF"/>
          <w:spacing w:val="0"/>
          <w:sz w:val="27"/>
          <w:szCs w:val="27"/>
          <w:bdr w:val="none" w:color="auto" w:sz="0" w:space="0"/>
          <w:shd w:val="clear" w:fill="FFFFFF"/>
          <w:vertAlign w:val="baseline"/>
        </w:rPr>
        <w:t>#</w:t>
      </w:r>
      <w:r>
        <w:rPr>
          <w:rFonts w:hint="default" w:ascii="monospace" w:hAnsi="monospace" w:eastAsia="monospace" w:cs="monospace"/>
          <w:i w:val="0"/>
          <w:iCs w:val="0"/>
          <w:caps w:val="0"/>
          <w:color w:val="2B91AF"/>
          <w:spacing w:val="0"/>
          <w:sz w:val="27"/>
          <w:szCs w:val="27"/>
          <w:bdr w:val="none" w:color="auto" w:sz="0" w:space="0"/>
          <w:shd w:val="clear" w:fill="FFFFFF"/>
          <w:vertAlign w:val="baseline"/>
        </w:rPr>
        <w:t>include</w:t>
      </w:r>
      <w:r>
        <w:rPr>
          <w:rStyle w:val="44"/>
          <w:rFonts w:hint="default" w:ascii="monospace" w:hAnsi="monospace" w:eastAsia="monospace" w:cs="monospace"/>
          <w:i w:val="0"/>
          <w:iCs w:val="0"/>
          <w:caps w:val="0"/>
          <w:color w:val="2B91AF"/>
          <w:spacing w:val="0"/>
          <w:sz w:val="27"/>
          <w:szCs w:val="27"/>
          <w:bdr w:val="none" w:color="auto" w:sz="0" w:space="0"/>
          <w:shd w:val="clear" w:fill="FFFFFF"/>
          <w:vertAlign w:val="baseline"/>
        </w:rPr>
        <w:t xml:space="preserve"> </w:t>
      </w:r>
      <w:r>
        <w:rPr>
          <w:rFonts w:hint="default" w:ascii="monospace" w:hAnsi="monospace" w:eastAsia="monospace" w:cs="monospace"/>
          <w:i w:val="0"/>
          <w:iCs w:val="0"/>
          <w:caps w:val="0"/>
          <w:color w:val="2B91AF"/>
          <w:spacing w:val="0"/>
          <w:sz w:val="27"/>
          <w:szCs w:val="27"/>
          <w:bdr w:val="none" w:color="auto" w:sz="0" w:space="0"/>
          <w:shd w:val="clear" w:fill="FFFFFF"/>
          <w:vertAlign w:val="baseline"/>
        </w:rPr>
        <w:t>&lt;sys/select.h&gt;</w:t>
      </w:r>
    </w:p>
    <w:p w14:paraId="77B0D26B">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B91AF"/>
          <w:spacing w:val="0"/>
          <w:sz w:val="27"/>
          <w:szCs w:val="27"/>
          <w:bdr w:val="none" w:color="auto" w:sz="0" w:space="0"/>
          <w:shd w:val="clear" w:fill="FFFFFF"/>
          <w:vertAlign w:val="baseline"/>
        </w:rPr>
        <w:t>#</w:t>
      </w:r>
      <w:r>
        <w:rPr>
          <w:rFonts w:hint="default" w:ascii="monospace" w:hAnsi="monospace" w:eastAsia="monospace" w:cs="monospace"/>
          <w:i w:val="0"/>
          <w:iCs w:val="0"/>
          <w:caps w:val="0"/>
          <w:color w:val="2B91AF"/>
          <w:spacing w:val="0"/>
          <w:sz w:val="27"/>
          <w:szCs w:val="27"/>
          <w:bdr w:val="none" w:color="auto" w:sz="0" w:space="0"/>
          <w:shd w:val="clear" w:fill="FFFFFF"/>
          <w:vertAlign w:val="baseline"/>
        </w:rPr>
        <w:t>include</w:t>
      </w:r>
      <w:r>
        <w:rPr>
          <w:rStyle w:val="44"/>
          <w:rFonts w:hint="default" w:ascii="monospace" w:hAnsi="monospace" w:eastAsia="monospace" w:cs="monospace"/>
          <w:i w:val="0"/>
          <w:iCs w:val="0"/>
          <w:caps w:val="0"/>
          <w:color w:val="2B91AF"/>
          <w:spacing w:val="0"/>
          <w:sz w:val="27"/>
          <w:szCs w:val="27"/>
          <w:bdr w:val="none" w:color="auto" w:sz="0" w:space="0"/>
          <w:shd w:val="clear" w:fill="FFFFFF"/>
          <w:vertAlign w:val="baseline"/>
        </w:rPr>
        <w:t xml:space="preserve"> </w:t>
      </w:r>
      <w:r>
        <w:rPr>
          <w:rFonts w:hint="default" w:ascii="monospace" w:hAnsi="monospace" w:eastAsia="monospace" w:cs="monospace"/>
          <w:i w:val="0"/>
          <w:iCs w:val="0"/>
          <w:caps w:val="0"/>
          <w:color w:val="2B91AF"/>
          <w:spacing w:val="0"/>
          <w:sz w:val="27"/>
          <w:szCs w:val="27"/>
          <w:bdr w:val="none" w:color="auto" w:sz="0" w:space="0"/>
          <w:shd w:val="clear" w:fill="FFFFFF"/>
          <w:vertAlign w:val="baseline"/>
        </w:rPr>
        <w:t>&lt;sys/time.h&gt;</w:t>
      </w:r>
    </w:p>
    <w:p w14:paraId="5606BEA5">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B91AF"/>
          <w:spacing w:val="0"/>
          <w:sz w:val="27"/>
          <w:szCs w:val="27"/>
          <w:bdr w:val="none" w:color="auto" w:sz="0" w:space="0"/>
          <w:shd w:val="clear" w:fill="FFFFFF"/>
          <w:vertAlign w:val="baseline"/>
        </w:rPr>
        <w:t>#</w:t>
      </w:r>
      <w:r>
        <w:rPr>
          <w:rFonts w:hint="default" w:ascii="monospace" w:hAnsi="monospace" w:eastAsia="monospace" w:cs="monospace"/>
          <w:i w:val="0"/>
          <w:iCs w:val="0"/>
          <w:caps w:val="0"/>
          <w:color w:val="2B91AF"/>
          <w:spacing w:val="0"/>
          <w:sz w:val="27"/>
          <w:szCs w:val="27"/>
          <w:bdr w:val="none" w:color="auto" w:sz="0" w:space="0"/>
          <w:shd w:val="clear" w:fill="FFFFFF"/>
          <w:vertAlign w:val="baseline"/>
        </w:rPr>
        <w:t>include</w:t>
      </w:r>
      <w:r>
        <w:rPr>
          <w:rStyle w:val="44"/>
          <w:rFonts w:hint="default" w:ascii="monospace" w:hAnsi="monospace" w:eastAsia="monospace" w:cs="monospace"/>
          <w:i w:val="0"/>
          <w:iCs w:val="0"/>
          <w:caps w:val="0"/>
          <w:color w:val="2B91AF"/>
          <w:spacing w:val="0"/>
          <w:sz w:val="27"/>
          <w:szCs w:val="27"/>
          <w:bdr w:val="none" w:color="auto" w:sz="0" w:space="0"/>
          <w:shd w:val="clear" w:fill="FFFFFF"/>
          <w:vertAlign w:val="baseline"/>
        </w:rPr>
        <w:t xml:space="preserve"> </w:t>
      </w:r>
      <w:r>
        <w:rPr>
          <w:rFonts w:hint="default" w:ascii="monospace" w:hAnsi="monospace" w:eastAsia="monospace" w:cs="monospace"/>
          <w:i w:val="0"/>
          <w:iCs w:val="0"/>
          <w:caps w:val="0"/>
          <w:color w:val="2B91AF"/>
          <w:spacing w:val="0"/>
          <w:sz w:val="27"/>
          <w:szCs w:val="27"/>
          <w:bdr w:val="none" w:color="auto" w:sz="0" w:space="0"/>
          <w:shd w:val="clear" w:fill="FFFFFF"/>
          <w:vertAlign w:val="baseline"/>
        </w:rPr>
        <w:t>&lt;sys/types.h&gt;</w:t>
      </w:r>
    </w:p>
    <w:p w14:paraId="6F0E667D">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B91AF"/>
          <w:spacing w:val="0"/>
          <w:sz w:val="27"/>
          <w:szCs w:val="27"/>
          <w:bdr w:val="none" w:color="auto" w:sz="0" w:space="0"/>
          <w:shd w:val="clear" w:fill="FFFFFF"/>
          <w:vertAlign w:val="baseline"/>
        </w:rPr>
        <w:t>#</w:t>
      </w:r>
      <w:r>
        <w:rPr>
          <w:rFonts w:hint="default" w:ascii="monospace" w:hAnsi="monospace" w:eastAsia="monospace" w:cs="monospace"/>
          <w:i w:val="0"/>
          <w:iCs w:val="0"/>
          <w:caps w:val="0"/>
          <w:color w:val="2B91AF"/>
          <w:spacing w:val="0"/>
          <w:sz w:val="27"/>
          <w:szCs w:val="27"/>
          <w:bdr w:val="none" w:color="auto" w:sz="0" w:space="0"/>
          <w:shd w:val="clear" w:fill="FFFFFF"/>
          <w:vertAlign w:val="baseline"/>
        </w:rPr>
        <w:t>include</w:t>
      </w:r>
      <w:r>
        <w:rPr>
          <w:rStyle w:val="44"/>
          <w:rFonts w:hint="default" w:ascii="monospace" w:hAnsi="monospace" w:eastAsia="monospace" w:cs="monospace"/>
          <w:i w:val="0"/>
          <w:iCs w:val="0"/>
          <w:caps w:val="0"/>
          <w:color w:val="2B91AF"/>
          <w:spacing w:val="0"/>
          <w:sz w:val="27"/>
          <w:szCs w:val="27"/>
          <w:bdr w:val="none" w:color="auto" w:sz="0" w:space="0"/>
          <w:shd w:val="clear" w:fill="FFFFFF"/>
          <w:vertAlign w:val="baseline"/>
        </w:rPr>
        <w:t xml:space="preserve"> </w:t>
      </w:r>
      <w:r>
        <w:rPr>
          <w:rFonts w:hint="default" w:ascii="monospace" w:hAnsi="monospace" w:eastAsia="monospace" w:cs="monospace"/>
          <w:i w:val="0"/>
          <w:iCs w:val="0"/>
          <w:caps w:val="0"/>
          <w:color w:val="2B91AF"/>
          <w:spacing w:val="0"/>
          <w:sz w:val="27"/>
          <w:szCs w:val="27"/>
          <w:bdr w:val="none" w:color="auto" w:sz="0" w:space="0"/>
          <w:shd w:val="clear" w:fill="FFFFFF"/>
          <w:vertAlign w:val="baseline"/>
        </w:rPr>
        <w:t>&lt;unistd.h&gt;</w:t>
      </w:r>
    </w:p>
    <w:p w14:paraId="2C0A4CE0">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B91AF"/>
          <w:spacing w:val="0"/>
          <w:sz w:val="27"/>
          <w:szCs w:val="27"/>
          <w:bdr w:val="none" w:color="auto" w:sz="0" w:space="0"/>
          <w:shd w:val="clear" w:fill="FFFFFF"/>
          <w:vertAlign w:val="baseline"/>
        </w:rPr>
        <w:t>#</w:t>
      </w:r>
      <w:r>
        <w:rPr>
          <w:rFonts w:hint="default" w:ascii="monospace" w:hAnsi="monospace" w:eastAsia="monospace" w:cs="monospace"/>
          <w:i w:val="0"/>
          <w:iCs w:val="0"/>
          <w:caps w:val="0"/>
          <w:color w:val="2B91AF"/>
          <w:spacing w:val="0"/>
          <w:sz w:val="27"/>
          <w:szCs w:val="27"/>
          <w:bdr w:val="none" w:color="auto" w:sz="0" w:space="0"/>
          <w:shd w:val="clear" w:fill="FFFFFF"/>
          <w:vertAlign w:val="baseline"/>
        </w:rPr>
        <w:t>include</w:t>
      </w:r>
      <w:r>
        <w:rPr>
          <w:rStyle w:val="44"/>
          <w:rFonts w:hint="default" w:ascii="monospace" w:hAnsi="monospace" w:eastAsia="monospace" w:cs="monospace"/>
          <w:i w:val="0"/>
          <w:iCs w:val="0"/>
          <w:caps w:val="0"/>
          <w:color w:val="2B91AF"/>
          <w:spacing w:val="0"/>
          <w:sz w:val="27"/>
          <w:szCs w:val="27"/>
          <w:bdr w:val="none" w:color="auto" w:sz="0" w:space="0"/>
          <w:shd w:val="clear" w:fill="FFFFFF"/>
          <w:vertAlign w:val="baseline"/>
        </w:rPr>
        <w:t xml:space="preserve"> </w:t>
      </w:r>
      <w:r>
        <w:rPr>
          <w:rFonts w:hint="default" w:ascii="monospace" w:hAnsi="monospace" w:eastAsia="monospace" w:cs="monospace"/>
          <w:i w:val="0"/>
          <w:iCs w:val="0"/>
          <w:caps w:val="0"/>
          <w:color w:val="2B91AF"/>
          <w:spacing w:val="0"/>
          <w:sz w:val="27"/>
          <w:szCs w:val="27"/>
          <w:bdr w:val="none" w:color="auto" w:sz="0" w:space="0"/>
          <w:shd w:val="clear" w:fill="FFFFFF"/>
          <w:vertAlign w:val="baseline"/>
        </w:rPr>
        <w:t>&lt;stdio.h&gt;</w:t>
      </w:r>
    </w:p>
    <w:p w14:paraId="03466BE2">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Fonts w:hint="default" w:ascii="monospace" w:hAnsi="monospace" w:eastAsia="monospace" w:cs="monospace"/>
          <w:i w:val="0"/>
          <w:iCs w:val="0"/>
          <w:caps w:val="0"/>
          <w:color w:val="0000FF"/>
          <w:spacing w:val="0"/>
          <w:sz w:val="27"/>
          <w:szCs w:val="27"/>
          <w:bdr w:val="none" w:color="auto" w:sz="0" w:space="0"/>
          <w:shd w:val="clear" w:fill="FFFFFF"/>
          <w:vertAlign w:val="baseline"/>
        </w:rPr>
        <w:t>int</w:t>
      </w:r>
      <w:r>
        <w:rPr>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Fonts w:hint="default" w:ascii="monospace" w:hAnsi="monospace" w:eastAsia="monospace" w:cs="monospace"/>
          <w:i w:val="0"/>
          <w:iCs w:val="0"/>
          <w:caps w:val="0"/>
          <w:color w:val="A31515"/>
          <w:spacing w:val="0"/>
          <w:sz w:val="27"/>
          <w:szCs w:val="27"/>
          <w:bdr w:val="none" w:color="auto" w:sz="0" w:space="0"/>
          <w:shd w:val="clear" w:fill="FFFFFF"/>
          <w:vertAlign w:val="baseline"/>
        </w:rPr>
        <w:t>main</w:t>
      </w:r>
      <w:r>
        <w:rPr>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p>
    <w:p w14:paraId="04B0BB20">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fd_set rd;</w:t>
      </w:r>
    </w:p>
    <w:p w14:paraId="33EE1ACC">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Fonts w:hint="default" w:ascii="monospace" w:hAnsi="monospace" w:eastAsia="monospace" w:cs="monospace"/>
          <w:i w:val="0"/>
          <w:iCs w:val="0"/>
          <w:caps w:val="0"/>
          <w:color w:val="0000FF"/>
          <w:spacing w:val="0"/>
          <w:sz w:val="27"/>
          <w:szCs w:val="27"/>
          <w:bdr w:val="none" w:color="auto" w:sz="0" w:space="0"/>
          <w:shd w:val="clear" w:fill="FFFFFF"/>
          <w:vertAlign w:val="baseline"/>
        </w:rPr>
        <w:t>struct</w:t>
      </w:r>
      <w:r>
        <w:rPr>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Fonts w:hint="default" w:ascii="monospace" w:hAnsi="monospace" w:eastAsia="monospace" w:cs="monospace"/>
          <w:i w:val="0"/>
          <w:iCs w:val="0"/>
          <w:caps w:val="0"/>
          <w:color w:val="A31515"/>
          <w:spacing w:val="0"/>
          <w:sz w:val="27"/>
          <w:szCs w:val="27"/>
          <w:bdr w:val="none" w:color="auto" w:sz="0" w:space="0"/>
          <w:shd w:val="clear" w:fill="FFFFFF"/>
          <w:vertAlign w:val="baseline"/>
        </w:rPr>
        <w:t>timeval</w:t>
      </w:r>
      <w:r>
        <w:rPr>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Fonts w:hint="default" w:ascii="monospace" w:hAnsi="monospace" w:eastAsia="monospace" w:cs="monospace"/>
          <w:i w:val="0"/>
          <w:iCs w:val="0"/>
          <w:caps w:val="0"/>
          <w:color w:val="A31515"/>
          <w:spacing w:val="0"/>
          <w:sz w:val="27"/>
          <w:szCs w:val="27"/>
          <w:bdr w:val="none" w:color="auto" w:sz="0" w:space="0"/>
          <w:shd w:val="clear" w:fill="FFFFFF"/>
          <w:vertAlign w:val="baseline"/>
        </w:rPr>
        <w:t>tv</w:t>
      </w:r>
      <w:r>
        <w:rPr>
          <w:rFonts w:hint="default" w:ascii="monospace" w:hAnsi="monospace" w:eastAsia="monospace" w:cs="monospace"/>
          <w:i w:val="0"/>
          <w:iCs w:val="0"/>
          <w:caps w:val="0"/>
          <w:color w:val="2A2A2A"/>
          <w:spacing w:val="0"/>
          <w:sz w:val="27"/>
          <w:szCs w:val="27"/>
          <w:bdr w:val="none" w:color="auto" w:sz="0" w:space="0"/>
          <w:shd w:val="clear" w:fill="FFFFFF"/>
          <w:vertAlign w:val="baseline"/>
        </w:rPr>
        <w:t>;</w:t>
      </w:r>
    </w:p>
    <w:p w14:paraId="7BDCF4C8">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0000FF"/>
          <w:spacing w:val="0"/>
          <w:sz w:val="27"/>
          <w:szCs w:val="27"/>
          <w:bdr w:val="none" w:color="auto" w:sz="0" w:space="0"/>
          <w:shd w:val="clear" w:fill="FFFFFF"/>
          <w:vertAlign w:val="baseline"/>
        </w:rPr>
        <w:t>int</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err;</w:t>
      </w:r>
    </w:p>
    <w:p w14:paraId="50966387">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p>
    <w:p w14:paraId="0AEBA303">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FD_ZERO( &amp; rd);</w:t>
      </w:r>
    </w:p>
    <w:p w14:paraId="3FFFA5EE">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FD_SET(</w:t>
      </w:r>
      <w:r>
        <w:rPr>
          <w:rFonts w:hint="default" w:ascii="monospace" w:hAnsi="monospace" w:eastAsia="monospace" w:cs="monospace"/>
          <w:i w:val="0"/>
          <w:iCs w:val="0"/>
          <w:caps w:val="0"/>
          <w:color w:val="008080"/>
          <w:spacing w:val="0"/>
          <w:sz w:val="27"/>
          <w:szCs w:val="27"/>
          <w:bdr w:val="none" w:color="auto" w:sz="0" w:space="0"/>
          <w:shd w:val="clear" w:fill="FFFFFF"/>
          <w:vertAlign w:val="baseline"/>
        </w:rPr>
        <w:t>0</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&amp; rd);</w:t>
      </w:r>
    </w:p>
    <w:p w14:paraId="6403DA28">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p>
    <w:p w14:paraId="639B883B">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tv.tv_sec = </w:t>
      </w:r>
      <w:r>
        <w:rPr>
          <w:rFonts w:hint="default" w:ascii="monospace" w:hAnsi="monospace" w:eastAsia="monospace" w:cs="monospace"/>
          <w:i w:val="0"/>
          <w:iCs w:val="0"/>
          <w:caps w:val="0"/>
          <w:color w:val="008080"/>
          <w:spacing w:val="0"/>
          <w:sz w:val="27"/>
          <w:szCs w:val="27"/>
          <w:bdr w:val="none" w:color="auto" w:sz="0" w:space="0"/>
          <w:shd w:val="clear" w:fill="FFFFFF"/>
          <w:vertAlign w:val="baseline"/>
        </w:rPr>
        <w:t>5</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p>
    <w:p w14:paraId="540B6133">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tv.tv_usec = </w:t>
      </w:r>
      <w:r>
        <w:rPr>
          <w:rFonts w:hint="default" w:ascii="monospace" w:hAnsi="monospace" w:eastAsia="monospace" w:cs="monospace"/>
          <w:i w:val="0"/>
          <w:iCs w:val="0"/>
          <w:caps w:val="0"/>
          <w:color w:val="008080"/>
          <w:spacing w:val="0"/>
          <w:sz w:val="27"/>
          <w:szCs w:val="27"/>
          <w:bdr w:val="none" w:color="auto" w:sz="0" w:space="0"/>
          <w:shd w:val="clear" w:fill="FFFFFF"/>
          <w:vertAlign w:val="baseline"/>
        </w:rPr>
        <w:t>0</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p>
    <w:p w14:paraId="568A85B2">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err = select(</w:t>
      </w:r>
      <w:r>
        <w:rPr>
          <w:rFonts w:hint="default" w:ascii="monospace" w:hAnsi="monospace" w:eastAsia="monospace" w:cs="monospace"/>
          <w:i w:val="0"/>
          <w:iCs w:val="0"/>
          <w:caps w:val="0"/>
          <w:color w:val="008080"/>
          <w:spacing w:val="0"/>
          <w:sz w:val="27"/>
          <w:szCs w:val="27"/>
          <w:bdr w:val="none" w:color="auto" w:sz="0" w:space="0"/>
          <w:shd w:val="clear" w:fill="FFFFFF"/>
          <w:vertAlign w:val="baseline"/>
        </w:rPr>
        <w:t>1</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&amp; rd, </w:t>
      </w:r>
      <w:r>
        <w:rPr>
          <w:rStyle w:val="44"/>
          <w:rFonts w:hint="default" w:ascii="monospace" w:hAnsi="monospace" w:eastAsia="monospace" w:cs="monospace"/>
          <w:i w:val="0"/>
          <w:iCs w:val="0"/>
          <w:caps w:val="0"/>
          <w:color w:val="A31515"/>
          <w:spacing w:val="0"/>
          <w:sz w:val="27"/>
          <w:szCs w:val="27"/>
          <w:bdr w:val="none" w:color="auto" w:sz="0" w:space="0"/>
          <w:shd w:val="clear" w:fill="FFFFFF"/>
          <w:vertAlign w:val="baseline"/>
        </w:rPr>
        <w:t>NULL</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A31515"/>
          <w:spacing w:val="0"/>
          <w:sz w:val="27"/>
          <w:szCs w:val="27"/>
          <w:bdr w:val="none" w:color="auto" w:sz="0" w:space="0"/>
          <w:shd w:val="clear" w:fill="FFFFFF"/>
          <w:vertAlign w:val="baseline"/>
        </w:rPr>
        <w:t>NULL</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&amp; tv);</w:t>
      </w:r>
    </w:p>
    <w:p w14:paraId="2211EFC3">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p>
    <w:p w14:paraId="2A1821E5">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0000FF"/>
          <w:spacing w:val="0"/>
          <w:sz w:val="27"/>
          <w:szCs w:val="27"/>
          <w:bdr w:val="none" w:color="auto" w:sz="0" w:space="0"/>
          <w:shd w:val="clear" w:fill="FFFFFF"/>
          <w:vertAlign w:val="baseline"/>
        </w:rPr>
        <w:t>if</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(err == </w:t>
      </w:r>
      <w:r>
        <w:rPr>
          <w:rFonts w:hint="default" w:ascii="monospace" w:hAnsi="monospace" w:eastAsia="monospace" w:cs="monospace"/>
          <w:i w:val="0"/>
          <w:iCs w:val="0"/>
          <w:caps w:val="0"/>
          <w:color w:val="008080"/>
          <w:spacing w:val="0"/>
          <w:sz w:val="27"/>
          <w:szCs w:val="27"/>
          <w:bdr w:val="none" w:color="auto" w:sz="0" w:space="0"/>
          <w:shd w:val="clear" w:fill="FFFFFF"/>
          <w:vertAlign w:val="baseline"/>
        </w:rPr>
        <w:t>0</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008000"/>
          <w:spacing w:val="0"/>
          <w:sz w:val="27"/>
          <w:szCs w:val="27"/>
          <w:bdr w:val="none" w:color="auto" w:sz="0" w:space="0"/>
          <w:shd w:val="clear" w:fill="FFFFFF"/>
          <w:vertAlign w:val="baseline"/>
        </w:rPr>
        <w:t>// Timeout</w:t>
      </w:r>
    </w:p>
    <w:p w14:paraId="3E911152">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p>
    <w:p w14:paraId="43259232">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0000FF"/>
          <w:spacing w:val="0"/>
          <w:sz w:val="27"/>
          <w:szCs w:val="27"/>
          <w:bdr w:val="none" w:color="auto" w:sz="0" w:space="0"/>
          <w:shd w:val="clear" w:fill="FFFFFF"/>
          <w:vertAlign w:val="baseline"/>
        </w:rPr>
        <w:t>printf</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r>
        <w:rPr>
          <w:rStyle w:val="44"/>
          <w:rFonts w:hint="default" w:ascii="monospace" w:hAnsi="monospace" w:eastAsia="monospace" w:cs="monospace"/>
          <w:i w:val="0"/>
          <w:iCs w:val="0"/>
          <w:caps w:val="0"/>
          <w:color w:val="A31515"/>
          <w:spacing w:val="0"/>
          <w:sz w:val="27"/>
          <w:szCs w:val="27"/>
          <w:bdr w:val="none" w:color="auto" w:sz="0" w:space="0"/>
          <w:shd w:val="clear" w:fill="FFFFFF"/>
          <w:vertAlign w:val="baseline"/>
        </w:rPr>
        <w:t>"select timeout!\n"</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p>
    <w:p w14:paraId="2BC4D2E5">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 </w:t>
      </w:r>
      <w:r>
        <w:rPr>
          <w:rStyle w:val="44"/>
          <w:rFonts w:hint="default" w:ascii="monospace" w:hAnsi="monospace" w:eastAsia="monospace" w:cs="monospace"/>
          <w:i w:val="0"/>
          <w:iCs w:val="0"/>
          <w:caps w:val="0"/>
          <w:color w:val="0000FF"/>
          <w:spacing w:val="0"/>
          <w:sz w:val="27"/>
          <w:szCs w:val="27"/>
          <w:bdr w:val="none" w:color="auto" w:sz="0" w:space="0"/>
          <w:shd w:val="clear" w:fill="FFFFFF"/>
          <w:vertAlign w:val="baseline"/>
        </w:rPr>
        <w:t>else</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0000FF"/>
          <w:spacing w:val="0"/>
          <w:sz w:val="27"/>
          <w:szCs w:val="27"/>
          <w:bdr w:val="none" w:color="auto" w:sz="0" w:space="0"/>
          <w:shd w:val="clear" w:fill="FFFFFF"/>
          <w:vertAlign w:val="baseline"/>
        </w:rPr>
        <w:t>if</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(err == </w:t>
      </w:r>
      <w:r>
        <w:rPr>
          <w:rFonts w:hint="default" w:ascii="monospace" w:hAnsi="monospace" w:eastAsia="monospace" w:cs="monospace"/>
          <w:i w:val="0"/>
          <w:iCs w:val="0"/>
          <w:caps w:val="0"/>
          <w:color w:val="008080"/>
          <w:spacing w:val="0"/>
          <w:sz w:val="27"/>
          <w:szCs w:val="27"/>
          <w:bdr w:val="none" w:color="auto" w:sz="0" w:space="0"/>
          <w:shd w:val="clear" w:fill="FFFFFF"/>
          <w:vertAlign w:val="baseline"/>
        </w:rPr>
        <w:t>-1</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008000"/>
          <w:spacing w:val="0"/>
          <w:sz w:val="27"/>
          <w:szCs w:val="27"/>
          <w:bdr w:val="none" w:color="auto" w:sz="0" w:space="0"/>
          <w:shd w:val="clear" w:fill="FFFFFF"/>
          <w:vertAlign w:val="baseline"/>
        </w:rPr>
        <w:t>// Failure</w:t>
      </w:r>
    </w:p>
    <w:p w14:paraId="37715324">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p>
    <w:p w14:paraId="3CE92E8C">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0000FF"/>
          <w:spacing w:val="0"/>
          <w:sz w:val="27"/>
          <w:szCs w:val="27"/>
          <w:bdr w:val="none" w:color="auto" w:sz="0" w:space="0"/>
          <w:shd w:val="clear" w:fill="FFFFFF"/>
          <w:vertAlign w:val="baseline"/>
        </w:rPr>
        <w:t>printf</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r>
        <w:rPr>
          <w:rStyle w:val="44"/>
          <w:rFonts w:hint="default" w:ascii="monospace" w:hAnsi="monospace" w:eastAsia="monospace" w:cs="monospace"/>
          <w:i w:val="0"/>
          <w:iCs w:val="0"/>
          <w:caps w:val="0"/>
          <w:color w:val="A31515"/>
          <w:spacing w:val="0"/>
          <w:sz w:val="27"/>
          <w:szCs w:val="27"/>
          <w:bdr w:val="none" w:color="auto" w:sz="0" w:space="0"/>
          <w:shd w:val="clear" w:fill="FFFFFF"/>
          <w:vertAlign w:val="baseline"/>
        </w:rPr>
        <w:t>"fail to select!\n"</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p>
    <w:p w14:paraId="345AC71F">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 </w:t>
      </w:r>
      <w:r>
        <w:rPr>
          <w:rStyle w:val="44"/>
          <w:rFonts w:hint="default" w:ascii="monospace" w:hAnsi="monospace" w:eastAsia="monospace" w:cs="monospace"/>
          <w:i w:val="0"/>
          <w:iCs w:val="0"/>
          <w:caps w:val="0"/>
          <w:color w:val="0000FF"/>
          <w:spacing w:val="0"/>
          <w:sz w:val="27"/>
          <w:szCs w:val="27"/>
          <w:bdr w:val="none" w:color="auto" w:sz="0" w:space="0"/>
          <w:shd w:val="clear" w:fill="FFFFFF"/>
          <w:vertAlign w:val="baseline"/>
        </w:rPr>
        <w:t>else</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008000"/>
          <w:spacing w:val="0"/>
          <w:sz w:val="27"/>
          <w:szCs w:val="27"/>
          <w:bdr w:val="none" w:color="auto" w:sz="0" w:space="0"/>
          <w:shd w:val="clear" w:fill="FFFFFF"/>
          <w:vertAlign w:val="baseline"/>
        </w:rPr>
        <w:t>// Successful</w:t>
      </w:r>
    </w:p>
    <w:p w14:paraId="4298DFD1">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p>
    <w:p w14:paraId="2BC735CA">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0000FF"/>
          <w:spacing w:val="0"/>
          <w:sz w:val="27"/>
          <w:szCs w:val="27"/>
          <w:bdr w:val="none" w:color="auto" w:sz="0" w:space="0"/>
          <w:shd w:val="clear" w:fill="FFFFFF"/>
          <w:vertAlign w:val="baseline"/>
        </w:rPr>
        <w:t>printf</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r>
        <w:rPr>
          <w:rStyle w:val="44"/>
          <w:rFonts w:hint="default" w:ascii="monospace" w:hAnsi="monospace" w:eastAsia="monospace" w:cs="monospace"/>
          <w:i w:val="0"/>
          <w:iCs w:val="0"/>
          <w:caps w:val="0"/>
          <w:color w:val="A31515"/>
          <w:spacing w:val="0"/>
          <w:sz w:val="27"/>
          <w:szCs w:val="27"/>
          <w:bdr w:val="none" w:color="auto" w:sz="0" w:space="0"/>
          <w:shd w:val="clear" w:fill="FFFFFF"/>
          <w:vertAlign w:val="baseline"/>
        </w:rPr>
        <w:t>"data is available!\n"</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p>
    <w:p w14:paraId="724FC470">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p>
    <w:p w14:paraId="4CD16F73">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p>
    <w:p w14:paraId="73A898E9">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Style w:val="44"/>
          <w:rFonts w:hint="default" w:ascii="monospace" w:hAnsi="monospace" w:eastAsia="monospace" w:cs="monospace"/>
          <w:i w:val="0"/>
          <w:iCs w:val="0"/>
          <w:caps w:val="0"/>
          <w:color w:val="0000FF"/>
          <w:spacing w:val="0"/>
          <w:sz w:val="27"/>
          <w:szCs w:val="27"/>
          <w:bdr w:val="none" w:color="auto" w:sz="0" w:space="0"/>
          <w:shd w:val="clear" w:fill="FFFFFF"/>
          <w:vertAlign w:val="baseline"/>
        </w:rPr>
        <w:t>return</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 xml:space="preserve"> </w:t>
      </w:r>
      <w:r>
        <w:rPr>
          <w:rFonts w:hint="default" w:ascii="monospace" w:hAnsi="monospace" w:eastAsia="monospace" w:cs="monospace"/>
          <w:i w:val="0"/>
          <w:iCs w:val="0"/>
          <w:caps w:val="0"/>
          <w:color w:val="008080"/>
          <w:spacing w:val="0"/>
          <w:sz w:val="27"/>
          <w:szCs w:val="27"/>
          <w:bdr w:val="none" w:color="auto" w:sz="0" w:space="0"/>
          <w:shd w:val="clear" w:fill="FFFFFF"/>
          <w:vertAlign w:val="baseline"/>
        </w:rPr>
        <w:t>0</w:t>
      </w: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p>
    <w:p w14:paraId="42E4B1CB">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t>}</w:t>
      </w:r>
    </w:p>
    <w:p w14:paraId="1EE395FE">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rPr>
      </w:pPr>
    </w:p>
    <w:p w14:paraId="7C7FFCB3">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lang w:val="en-IN"/>
        </w:rPr>
      </w:pPr>
      <w:r>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lang w:val="en-IN"/>
        </w:rPr>
        <w:t>Getpeername()</w:t>
      </w:r>
    </w:p>
    <w:p w14:paraId="2F019330">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i w:val="0"/>
          <w:iCs w:val="0"/>
          <w:caps w:val="0"/>
          <w:color w:val="212529"/>
          <w:spacing w:val="0"/>
          <w:sz w:val="29"/>
          <w:szCs w:val="29"/>
          <w:bdr w:val="none" w:color="auto" w:sz="0" w:space="0"/>
        </w:rPr>
        <w:br w:type="textWrapping"/>
      </w:r>
    </w:p>
    <w:p w14:paraId="149AB7EB">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i w:val="0"/>
          <w:iCs w:val="0"/>
          <w:caps w:val="0"/>
          <w:color w:val="212529"/>
          <w:spacing w:val="0"/>
          <w:sz w:val="29"/>
          <w:szCs w:val="29"/>
          <w:bdr w:val="none" w:color="auto" w:sz="0" w:space="0"/>
        </w:rPr>
        <w:t xml:space="preserve">       getpeername - get name of connected peer</w:t>
      </w:r>
    </w:p>
    <w:p w14:paraId="55B2B231">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b/>
          <w:bCs/>
          <w:i w:val="0"/>
          <w:iCs w:val="0"/>
          <w:caps w:val="0"/>
          <w:color w:val="191970"/>
          <w:spacing w:val="0"/>
          <w:sz w:val="29"/>
          <w:szCs w:val="29"/>
          <w:bdr w:val="none" w:color="auto" w:sz="0" w:space="0"/>
        </w:rPr>
        <w:t>SYNOPSIS</w:t>
      </w:r>
      <w:r>
        <w:rPr>
          <w:rFonts w:hint="default" w:ascii="monospace" w:hAnsi="monospace" w:eastAsia="monospace" w:cs="monospace"/>
          <w:i w:val="0"/>
          <w:iCs w:val="0"/>
          <w:caps w:val="0"/>
          <w:color w:val="212529"/>
          <w:spacing w:val="0"/>
          <w:sz w:val="29"/>
          <w:szCs w:val="29"/>
          <w:bdr w:val="none" w:color="auto" w:sz="0" w:space="0"/>
        </w:rPr>
        <w:br w:type="textWrapping"/>
      </w:r>
    </w:p>
    <w:p w14:paraId="702CDDD9">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i w:val="0"/>
          <w:iCs w:val="0"/>
          <w:caps w:val="0"/>
          <w:color w:val="212529"/>
          <w:spacing w:val="0"/>
          <w:sz w:val="29"/>
          <w:szCs w:val="29"/>
          <w:bdr w:val="none" w:color="auto" w:sz="0" w:space="0"/>
        </w:rPr>
        <w:t xml:space="preserve">       getpeername(s, name, namelen)</w:t>
      </w:r>
    </w:p>
    <w:p w14:paraId="5F3237D6">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i w:val="0"/>
          <w:iCs w:val="0"/>
          <w:caps w:val="0"/>
          <w:color w:val="212529"/>
          <w:spacing w:val="0"/>
          <w:sz w:val="29"/>
          <w:szCs w:val="29"/>
          <w:bdr w:val="none" w:color="auto" w:sz="0" w:space="0"/>
        </w:rPr>
        <w:t xml:space="preserve">       int s;</w:t>
      </w:r>
    </w:p>
    <w:p w14:paraId="796D97B5">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i w:val="0"/>
          <w:iCs w:val="0"/>
          <w:caps w:val="0"/>
          <w:color w:val="212529"/>
          <w:spacing w:val="0"/>
          <w:sz w:val="29"/>
          <w:szCs w:val="29"/>
          <w:bdr w:val="none" w:color="auto" w:sz="0" w:space="0"/>
        </w:rPr>
        <w:t xml:space="preserve">       struct sockaddr *name;</w:t>
      </w:r>
    </w:p>
    <w:p w14:paraId="19F31E84">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i w:val="0"/>
          <w:iCs w:val="0"/>
          <w:caps w:val="0"/>
          <w:color w:val="212529"/>
          <w:spacing w:val="0"/>
          <w:sz w:val="29"/>
          <w:szCs w:val="29"/>
          <w:bdr w:val="none" w:color="auto" w:sz="0" w:space="0"/>
        </w:rPr>
        <w:t xml:space="preserve">       int *namelen;</w:t>
      </w:r>
    </w:p>
    <w:p w14:paraId="62BCADFD">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b/>
          <w:bCs/>
          <w:i w:val="0"/>
          <w:iCs w:val="0"/>
          <w:caps w:val="0"/>
          <w:color w:val="191970"/>
          <w:spacing w:val="0"/>
          <w:sz w:val="29"/>
          <w:szCs w:val="29"/>
          <w:bdr w:val="none" w:color="auto" w:sz="0" w:space="0"/>
        </w:rPr>
        <w:t>DESCRIPTION</w:t>
      </w:r>
      <w:r>
        <w:rPr>
          <w:rFonts w:hint="default" w:ascii="monospace" w:hAnsi="monospace" w:eastAsia="monospace" w:cs="monospace"/>
          <w:i w:val="0"/>
          <w:iCs w:val="0"/>
          <w:caps w:val="0"/>
          <w:color w:val="212529"/>
          <w:spacing w:val="0"/>
          <w:sz w:val="29"/>
          <w:szCs w:val="29"/>
          <w:bdr w:val="none" w:color="auto" w:sz="0" w:space="0"/>
        </w:rPr>
        <w:br w:type="textWrapping"/>
      </w:r>
    </w:p>
    <w:p w14:paraId="39B60966">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i w:val="0"/>
          <w:iCs w:val="0"/>
          <w:caps w:val="0"/>
          <w:color w:val="212529"/>
          <w:spacing w:val="0"/>
          <w:sz w:val="29"/>
          <w:szCs w:val="29"/>
          <w:bdr w:val="none" w:color="auto" w:sz="0" w:space="0"/>
        </w:rPr>
        <w:t xml:space="preserve">       Getpeername  returns  the  name</w:t>
      </w:r>
      <w:r>
        <w:rPr>
          <w:rFonts w:hint="default" w:ascii="monospace" w:hAnsi="monospace" w:eastAsia="monospace" w:cs="monospace"/>
          <w:i w:val="0"/>
          <w:iCs w:val="0"/>
          <w:caps w:val="0"/>
          <w:color w:val="212529"/>
          <w:spacing w:val="0"/>
          <w:sz w:val="29"/>
          <w:szCs w:val="29"/>
          <w:bdr w:val="none" w:color="auto" w:sz="0" w:space="0"/>
        </w:rPr>
        <w:tab/>
        <w:t>of  the peer connected to socket s.  The namelen parameter should be initialized to indicate the amount of</w:t>
      </w:r>
    </w:p>
    <w:p w14:paraId="54DB346A">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i w:val="0"/>
          <w:iCs w:val="0"/>
          <w:caps w:val="0"/>
          <w:color w:val="212529"/>
          <w:spacing w:val="0"/>
          <w:sz w:val="29"/>
          <w:szCs w:val="29"/>
          <w:bdr w:val="none" w:color="auto" w:sz="0" w:space="0"/>
        </w:rPr>
        <w:t xml:space="preserve">       space pointed to by name.  On return it contains the actual size of the name returned (in bytes).  The name is truncated if the buffer pro-</w:t>
      </w:r>
    </w:p>
    <w:p w14:paraId="3EEDE9A0">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i w:val="0"/>
          <w:iCs w:val="0"/>
          <w:caps w:val="0"/>
          <w:color w:val="212529"/>
          <w:spacing w:val="0"/>
          <w:sz w:val="29"/>
          <w:szCs w:val="29"/>
          <w:bdr w:val="none" w:color="auto" w:sz="0" w:space="0"/>
        </w:rPr>
        <w:t xml:space="preserve">       vided is too small.</w:t>
      </w:r>
    </w:p>
    <w:p w14:paraId="3B12293F">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hint="default" w:ascii="monospace" w:hAnsi="monospace" w:eastAsia="monospace" w:cs="monospace"/>
          <w:i w:val="0"/>
          <w:iCs w:val="0"/>
          <w:caps w:val="0"/>
          <w:color w:val="212529"/>
          <w:spacing w:val="0"/>
          <w:sz w:val="29"/>
          <w:szCs w:val="29"/>
          <w:bdr w:val="none" w:color="auto" w:sz="0" w:space="0"/>
        </w:rPr>
      </w:pPr>
      <w:r>
        <w:rPr>
          <w:rFonts w:hint="default" w:ascii="monospace" w:hAnsi="monospace" w:eastAsia="monospace" w:cs="monospace"/>
          <w:b/>
          <w:bCs/>
          <w:i w:val="0"/>
          <w:iCs w:val="0"/>
          <w:caps w:val="0"/>
          <w:color w:val="191970"/>
          <w:spacing w:val="0"/>
          <w:sz w:val="29"/>
          <w:szCs w:val="29"/>
          <w:bdr w:val="none" w:color="auto" w:sz="0" w:space="0"/>
        </w:rPr>
        <w:t>DIAGNOSTICS</w:t>
      </w:r>
      <w:r>
        <w:rPr>
          <w:rFonts w:hint="default" w:ascii="monospace" w:hAnsi="monospace" w:eastAsia="monospace" w:cs="monospace"/>
          <w:i w:val="0"/>
          <w:iCs w:val="0"/>
          <w:caps w:val="0"/>
          <w:color w:val="212529"/>
          <w:spacing w:val="0"/>
          <w:sz w:val="29"/>
          <w:szCs w:val="29"/>
          <w:bdr w:val="none" w:color="auto" w:sz="0" w:space="0"/>
        </w:rPr>
        <w:br w:type="textWrapping"/>
      </w:r>
    </w:p>
    <w:p w14:paraId="417629A5">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00" w:lineRule="atLeast"/>
        <w:ind w:left="0" w:right="0" w:firstLine="0"/>
        <w:jc w:val="left"/>
        <w:rPr>
          <w:rFonts w:ascii="monospace" w:hAnsi="monospace" w:eastAsia="monospace" w:cs="monospace"/>
          <w:i w:val="0"/>
          <w:iCs w:val="0"/>
          <w:caps w:val="0"/>
          <w:color w:val="212529"/>
          <w:spacing w:val="0"/>
          <w:sz w:val="29"/>
          <w:szCs w:val="29"/>
        </w:rPr>
      </w:pPr>
      <w:r>
        <w:rPr>
          <w:rFonts w:hint="default" w:ascii="monospace" w:hAnsi="monospace" w:eastAsia="monospace" w:cs="monospace"/>
          <w:i w:val="0"/>
          <w:iCs w:val="0"/>
          <w:caps w:val="0"/>
          <w:color w:val="212529"/>
          <w:spacing w:val="0"/>
          <w:sz w:val="29"/>
          <w:szCs w:val="29"/>
          <w:bdr w:val="none" w:color="auto" w:sz="0" w:space="0"/>
        </w:rPr>
        <w:t xml:space="preserve">       A 0 is returned if the call succeeds, </w:t>
      </w:r>
      <w:r>
        <w:rPr>
          <w:rFonts w:hint="default" w:ascii="monospace" w:hAnsi="monospace" w:eastAsia="monospace" w:cs="monospace"/>
          <w:b/>
          <w:bCs/>
          <w:caps w:val="0"/>
          <w:color w:val="212529"/>
          <w:spacing w:val="0"/>
          <w:sz w:val="29"/>
          <w:szCs w:val="29"/>
          <w:bdr w:val="none" w:color="auto" w:sz="0" w:space="0"/>
        </w:rPr>
        <w:t>-1</w:t>
      </w:r>
      <w:r>
        <w:rPr>
          <w:rFonts w:hint="default" w:ascii="monospace" w:hAnsi="monospace" w:eastAsia="monospace" w:cs="monospace"/>
          <w:i w:val="0"/>
          <w:iCs w:val="0"/>
          <w:caps w:val="0"/>
          <w:color w:val="212529"/>
          <w:spacing w:val="0"/>
          <w:sz w:val="29"/>
          <w:szCs w:val="29"/>
          <w:bdr w:val="none" w:color="auto" w:sz="0" w:space="0"/>
        </w:rPr>
        <w:t xml:space="preserve"> if it fails.</w:t>
      </w:r>
    </w:p>
    <w:p w14:paraId="7D13030A">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Style w:val="44"/>
          <w:rFonts w:hint="default" w:ascii="monospace" w:hAnsi="monospace" w:eastAsia="monospace" w:cs="monospace"/>
          <w:i w:val="0"/>
          <w:iCs w:val="0"/>
          <w:caps w:val="0"/>
          <w:color w:val="2A2A2A"/>
          <w:spacing w:val="0"/>
          <w:sz w:val="27"/>
          <w:szCs w:val="27"/>
          <w:bdr w:val="none" w:color="auto" w:sz="0" w:space="0"/>
          <w:shd w:val="clear" w:fill="FFFFFF"/>
          <w:vertAlign w:val="baseline"/>
          <w:lang w:val="en-IN"/>
        </w:rPr>
      </w:pPr>
    </w:p>
    <w:p w14:paraId="6841A78D">
      <w:pPr>
        <w:rPr>
          <w:rFonts w:hint="default"/>
        </w:rPr>
      </w:pPr>
      <w:r>
        <w:rPr>
          <w:rFonts w:hint="default"/>
        </w:rPr>
        <w:t>#include &lt;sys/types.h&gt;</w:t>
      </w:r>
    </w:p>
    <w:p w14:paraId="780915DB">
      <w:pPr>
        <w:rPr>
          <w:rFonts w:hint="default"/>
        </w:rPr>
      </w:pPr>
      <w:r>
        <w:rPr>
          <w:rFonts w:hint="default"/>
        </w:rPr>
        <w:t>#include &lt;sys/socket.h&gt;</w:t>
      </w:r>
    </w:p>
    <w:p w14:paraId="3D8FE2DB">
      <w:pPr>
        <w:rPr>
          <w:rFonts w:hint="default"/>
        </w:rPr>
      </w:pPr>
      <w:r>
        <w:rPr>
          <w:rFonts w:hint="default"/>
        </w:rPr>
        <w:t>#include &lt;netinet/in.h&gt;</w:t>
      </w:r>
    </w:p>
    <w:p w14:paraId="4CCE747E">
      <w:pPr>
        <w:rPr>
          <w:rFonts w:hint="default"/>
        </w:rPr>
      </w:pPr>
      <w:r>
        <w:rPr>
          <w:rFonts w:hint="default"/>
        </w:rPr>
        <w:t>#include &lt;arpa/inet.h&gt;</w:t>
      </w:r>
    </w:p>
    <w:p w14:paraId="7ED09E5E">
      <w:pPr>
        <w:rPr>
          <w:rFonts w:hint="default"/>
        </w:rPr>
      </w:pPr>
      <w:r>
        <w:rPr>
          <w:rFonts w:hint="default"/>
        </w:rPr>
        <w:t>#include &lt;stdio.h&gt;</w:t>
      </w:r>
    </w:p>
    <w:p w14:paraId="0DBABB17">
      <w:pPr>
        <w:rPr>
          <w:rFonts w:hint="default"/>
        </w:rPr>
      </w:pPr>
      <w:r>
        <w:rPr>
          <w:rFonts w:hint="default"/>
        </w:rPr>
        <w:t>#include &lt;string.h&gt;</w:t>
      </w:r>
    </w:p>
    <w:p w14:paraId="335788FB">
      <w:pPr>
        <w:rPr>
          <w:rFonts w:hint="default"/>
        </w:rPr>
      </w:pPr>
      <w:r>
        <w:rPr>
          <w:rFonts w:hint="default"/>
        </w:rPr>
        <w:t>#include &lt;unistd.h&gt;</w:t>
      </w:r>
    </w:p>
    <w:p w14:paraId="612C956C">
      <w:pPr>
        <w:rPr>
          <w:rFonts w:hint="default"/>
        </w:rPr>
      </w:pPr>
    </w:p>
    <w:p w14:paraId="254ED9CF">
      <w:pPr>
        <w:rPr>
          <w:rFonts w:hint="default"/>
        </w:rPr>
      </w:pPr>
      <w:r>
        <w:rPr>
          <w:rFonts w:hint="default"/>
        </w:rPr>
        <w:t>int main() {</w:t>
      </w:r>
    </w:p>
    <w:p w14:paraId="5D8BC398">
      <w:pPr>
        <w:rPr>
          <w:rFonts w:hint="default"/>
        </w:rPr>
      </w:pPr>
      <w:r>
        <w:rPr>
          <w:rFonts w:hint="default"/>
        </w:rPr>
        <w:t xml:space="preserve">    int sockfd;</w:t>
      </w:r>
    </w:p>
    <w:p w14:paraId="738E7E86">
      <w:pPr>
        <w:rPr>
          <w:rFonts w:hint="default"/>
        </w:rPr>
      </w:pPr>
      <w:r>
        <w:rPr>
          <w:rFonts w:hint="default"/>
        </w:rPr>
        <w:t xml:space="preserve">    struct sockaddr_in server_addr, peer_addr;</w:t>
      </w:r>
    </w:p>
    <w:p w14:paraId="5F0C4C32">
      <w:pPr>
        <w:rPr>
          <w:rFonts w:hint="default"/>
        </w:rPr>
      </w:pPr>
      <w:r>
        <w:rPr>
          <w:rFonts w:hint="default"/>
        </w:rPr>
        <w:t xml:space="preserve">    socklen_t peer_addr_len;</w:t>
      </w:r>
    </w:p>
    <w:p w14:paraId="00EB7FA0">
      <w:pPr>
        <w:rPr>
          <w:rFonts w:hint="default"/>
        </w:rPr>
      </w:pPr>
      <w:r>
        <w:rPr>
          <w:rFonts w:hint="default"/>
        </w:rPr>
        <w:t xml:space="preserve">    char peer_ip[INET_ADDRSTRLEN];</w:t>
      </w:r>
    </w:p>
    <w:p w14:paraId="4C5A1961">
      <w:pPr>
        <w:rPr>
          <w:rFonts w:hint="default"/>
        </w:rPr>
      </w:pPr>
      <w:r>
        <w:rPr>
          <w:rFonts w:hint="default"/>
        </w:rPr>
        <w:t xml:space="preserve">    int peer_port;</w:t>
      </w:r>
    </w:p>
    <w:p w14:paraId="6DF6E84B">
      <w:pPr>
        <w:rPr>
          <w:rFonts w:hint="default"/>
        </w:rPr>
      </w:pPr>
    </w:p>
    <w:p w14:paraId="296AA97F">
      <w:pPr>
        <w:rPr>
          <w:rFonts w:hint="default"/>
        </w:rPr>
      </w:pPr>
      <w:r>
        <w:rPr>
          <w:rFonts w:hint="default"/>
        </w:rPr>
        <w:t xml:space="preserve">    // Create a socket</w:t>
      </w:r>
    </w:p>
    <w:p w14:paraId="057222CE">
      <w:pPr>
        <w:rPr>
          <w:rFonts w:hint="default"/>
        </w:rPr>
      </w:pPr>
      <w:r>
        <w:rPr>
          <w:rFonts w:hint="default"/>
        </w:rPr>
        <w:t xml:space="preserve">    sockfd = socket(AF_INET, SOCK_STREAM, 0);</w:t>
      </w:r>
    </w:p>
    <w:p w14:paraId="6ABAC315">
      <w:pPr>
        <w:rPr>
          <w:rFonts w:hint="default"/>
        </w:rPr>
      </w:pPr>
      <w:r>
        <w:rPr>
          <w:rFonts w:hint="default"/>
        </w:rPr>
        <w:t xml:space="preserve">    if (sockfd &lt; 0) {</w:t>
      </w:r>
    </w:p>
    <w:p w14:paraId="747629FC">
      <w:pPr>
        <w:rPr>
          <w:rFonts w:hint="default"/>
        </w:rPr>
      </w:pPr>
      <w:r>
        <w:rPr>
          <w:rFonts w:hint="default"/>
        </w:rPr>
        <w:t xml:space="preserve">        perror("socket");</w:t>
      </w:r>
    </w:p>
    <w:p w14:paraId="6741B862">
      <w:pPr>
        <w:rPr>
          <w:rFonts w:hint="default"/>
        </w:rPr>
      </w:pPr>
      <w:r>
        <w:rPr>
          <w:rFonts w:hint="default"/>
        </w:rPr>
        <w:t xml:space="preserve">        return 1;</w:t>
      </w:r>
    </w:p>
    <w:p w14:paraId="10A64A08">
      <w:pPr>
        <w:rPr>
          <w:rFonts w:hint="default"/>
        </w:rPr>
      </w:pPr>
      <w:r>
        <w:rPr>
          <w:rFonts w:hint="default"/>
        </w:rPr>
        <w:t xml:space="preserve">    }</w:t>
      </w:r>
    </w:p>
    <w:p w14:paraId="105F7C0A">
      <w:pPr>
        <w:rPr>
          <w:rFonts w:hint="default"/>
        </w:rPr>
      </w:pPr>
    </w:p>
    <w:p w14:paraId="38B7E7A6">
      <w:pPr>
        <w:rPr>
          <w:rFonts w:hint="default"/>
        </w:rPr>
      </w:pPr>
      <w:r>
        <w:rPr>
          <w:rFonts w:hint="default"/>
        </w:rPr>
        <w:t xml:space="preserve">    // Specify server address</w:t>
      </w:r>
    </w:p>
    <w:p w14:paraId="1372944C">
      <w:pPr>
        <w:rPr>
          <w:rFonts w:hint="default"/>
        </w:rPr>
      </w:pPr>
      <w:r>
        <w:rPr>
          <w:rFonts w:hint="default"/>
        </w:rPr>
        <w:t xml:space="preserve">    memset(&amp;server_addr, 0, sizeof(server_addr));</w:t>
      </w:r>
    </w:p>
    <w:p w14:paraId="3DEE8334">
      <w:pPr>
        <w:rPr>
          <w:rFonts w:hint="default"/>
        </w:rPr>
      </w:pPr>
      <w:r>
        <w:rPr>
          <w:rFonts w:hint="default"/>
        </w:rPr>
        <w:t xml:space="preserve">    server_addr.sin_family = AF_INET;</w:t>
      </w:r>
    </w:p>
    <w:p w14:paraId="36F433F6">
      <w:pPr>
        <w:rPr>
          <w:rFonts w:hint="default"/>
        </w:rPr>
      </w:pPr>
      <w:r>
        <w:rPr>
          <w:rFonts w:hint="default"/>
        </w:rPr>
        <w:t xml:space="preserve">    server_addr.sin_port = htons(12345);</w:t>
      </w:r>
    </w:p>
    <w:p w14:paraId="3494A759">
      <w:pPr>
        <w:rPr>
          <w:rFonts w:hint="default"/>
        </w:rPr>
      </w:pPr>
      <w:r>
        <w:rPr>
          <w:rFonts w:hint="default"/>
        </w:rPr>
        <w:t xml:space="preserve">    server_addr.sin_addr.s_addr = inet_addr("127.0.0.1");</w:t>
      </w:r>
    </w:p>
    <w:p w14:paraId="20433B54">
      <w:pPr>
        <w:rPr>
          <w:rFonts w:hint="default"/>
        </w:rPr>
      </w:pPr>
    </w:p>
    <w:p w14:paraId="0E22CC1E">
      <w:pPr>
        <w:rPr>
          <w:rFonts w:hint="default"/>
        </w:rPr>
      </w:pPr>
      <w:r>
        <w:rPr>
          <w:rFonts w:hint="default"/>
        </w:rPr>
        <w:t xml:space="preserve">    // Connect to the server</w:t>
      </w:r>
    </w:p>
    <w:p w14:paraId="0DE99E8C">
      <w:pPr>
        <w:rPr>
          <w:rFonts w:hint="default"/>
        </w:rPr>
      </w:pPr>
      <w:r>
        <w:rPr>
          <w:rFonts w:hint="default"/>
        </w:rPr>
        <w:t xml:space="preserve">    if (connect(sockfd, (struct sockaddr *)&amp;server_addr, sizeof(server_addr)) &lt; 0) {</w:t>
      </w:r>
    </w:p>
    <w:p w14:paraId="59A4F901">
      <w:pPr>
        <w:rPr>
          <w:rFonts w:hint="default"/>
        </w:rPr>
      </w:pPr>
      <w:r>
        <w:rPr>
          <w:rFonts w:hint="default"/>
        </w:rPr>
        <w:t xml:space="preserve">        perror("connect");</w:t>
      </w:r>
    </w:p>
    <w:p w14:paraId="0AA8124F">
      <w:pPr>
        <w:rPr>
          <w:rFonts w:hint="default"/>
        </w:rPr>
      </w:pPr>
      <w:r>
        <w:rPr>
          <w:rFonts w:hint="default"/>
        </w:rPr>
        <w:t xml:space="preserve">        close(sockfd);</w:t>
      </w:r>
    </w:p>
    <w:p w14:paraId="39F16B62">
      <w:pPr>
        <w:rPr>
          <w:rFonts w:hint="default"/>
        </w:rPr>
      </w:pPr>
      <w:r>
        <w:rPr>
          <w:rFonts w:hint="default"/>
        </w:rPr>
        <w:t xml:space="preserve">        return 1;</w:t>
      </w:r>
    </w:p>
    <w:p w14:paraId="62E84DE8">
      <w:pPr>
        <w:rPr>
          <w:rFonts w:hint="default"/>
        </w:rPr>
      </w:pPr>
      <w:r>
        <w:rPr>
          <w:rFonts w:hint="default"/>
        </w:rPr>
        <w:t xml:space="preserve">    }</w:t>
      </w:r>
    </w:p>
    <w:p w14:paraId="5D567F08">
      <w:pPr>
        <w:rPr>
          <w:rFonts w:hint="default"/>
        </w:rPr>
      </w:pPr>
    </w:p>
    <w:p w14:paraId="327C09C5">
      <w:pPr>
        <w:rPr>
          <w:rFonts w:hint="default"/>
        </w:rPr>
      </w:pPr>
      <w:r>
        <w:rPr>
          <w:rFonts w:hint="default"/>
        </w:rPr>
        <w:t xml:space="preserve">    // Get peer address</w:t>
      </w:r>
    </w:p>
    <w:p w14:paraId="61194F05">
      <w:pPr>
        <w:rPr>
          <w:rFonts w:hint="default"/>
        </w:rPr>
      </w:pPr>
      <w:r>
        <w:rPr>
          <w:rFonts w:hint="default"/>
        </w:rPr>
        <w:t xml:space="preserve">    peer_addr_len = sizeof(peer_addr);</w:t>
      </w:r>
    </w:p>
    <w:p w14:paraId="0941A89B">
      <w:pPr>
        <w:rPr>
          <w:rFonts w:hint="default"/>
        </w:rPr>
      </w:pPr>
      <w:r>
        <w:rPr>
          <w:rFonts w:hint="default"/>
        </w:rPr>
        <w:t xml:space="preserve">    if (getpeername(sockfd, (struct sockaddr *)&amp;peer_addr, &amp;peer_addr_len) &lt; 0) {</w:t>
      </w:r>
    </w:p>
    <w:p w14:paraId="26C29B69">
      <w:pPr>
        <w:rPr>
          <w:rFonts w:hint="default"/>
        </w:rPr>
      </w:pPr>
      <w:r>
        <w:rPr>
          <w:rFonts w:hint="default"/>
        </w:rPr>
        <w:t xml:space="preserve">        perror("getpeername");</w:t>
      </w:r>
    </w:p>
    <w:p w14:paraId="1FB9482B">
      <w:pPr>
        <w:rPr>
          <w:rFonts w:hint="default"/>
        </w:rPr>
      </w:pPr>
      <w:r>
        <w:rPr>
          <w:rFonts w:hint="default"/>
        </w:rPr>
        <w:t xml:space="preserve">        close(sockfd);</w:t>
      </w:r>
    </w:p>
    <w:p w14:paraId="7182A302">
      <w:pPr>
        <w:rPr>
          <w:rFonts w:hint="default"/>
        </w:rPr>
      </w:pPr>
      <w:r>
        <w:rPr>
          <w:rFonts w:hint="default"/>
        </w:rPr>
        <w:t xml:space="preserve">        return 1;</w:t>
      </w:r>
    </w:p>
    <w:p w14:paraId="1AB35726">
      <w:pPr>
        <w:rPr>
          <w:rFonts w:hint="default"/>
        </w:rPr>
      </w:pPr>
      <w:r>
        <w:rPr>
          <w:rFonts w:hint="default"/>
        </w:rPr>
        <w:t xml:space="preserve">    }</w:t>
      </w:r>
    </w:p>
    <w:p w14:paraId="209BE189">
      <w:pPr>
        <w:rPr>
          <w:rFonts w:hint="default"/>
        </w:rPr>
      </w:pPr>
    </w:p>
    <w:p w14:paraId="3018294C">
      <w:pPr>
        <w:rPr>
          <w:rFonts w:hint="default"/>
        </w:rPr>
      </w:pPr>
      <w:r>
        <w:rPr>
          <w:rFonts w:hint="default"/>
        </w:rPr>
        <w:t xml:space="preserve">    // Convert the IP address to a string</w:t>
      </w:r>
    </w:p>
    <w:p w14:paraId="1C8C3800">
      <w:pPr>
        <w:rPr>
          <w:rFonts w:hint="default"/>
        </w:rPr>
      </w:pPr>
      <w:r>
        <w:rPr>
          <w:rFonts w:hint="default"/>
        </w:rPr>
        <w:t xml:space="preserve">    inet_ntop(AF_INET, &amp;peer_addr.sin_addr, peer_ip, sizeof(peer_ip));</w:t>
      </w:r>
    </w:p>
    <w:p w14:paraId="67C14654">
      <w:pPr>
        <w:rPr>
          <w:rFonts w:hint="default"/>
        </w:rPr>
      </w:pPr>
      <w:r>
        <w:rPr>
          <w:rFonts w:hint="default"/>
        </w:rPr>
        <w:t xml:space="preserve">    peer_port = ntohs(peer_addr.sin_port);</w:t>
      </w:r>
    </w:p>
    <w:p w14:paraId="69100833">
      <w:pPr>
        <w:rPr>
          <w:rFonts w:hint="default"/>
        </w:rPr>
      </w:pPr>
    </w:p>
    <w:p w14:paraId="14B3BBC3">
      <w:pPr>
        <w:rPr>
          <w:rFonts w:hint="default"/>
        </w:rPr>
      </w:pPr>
      <w:r>
        <w:rPr>
          <w:rFonts w:hint="default"/>
        </w:rPr>
        <w:t xml:space="preserve">    // Print peer address</w:t>
      </w:r>
    </w:p>
    <w:p w14:paraId="3281557D">
      <w:pPr>
        <w:rPr>
          <w:rFonts w:hint="default"/>
        </w:rPr>
      </w:pPr>
      <w:r>
        <w:rPr>
          <w:rFonts w:hint="default"/>
        </w:rPr>
        <w:t xml:space="preserve">    printf("Connected to %s:%d\n", peer_ip, peer_port);</w:t>
      </w:r>
    </w:p>
    <w:p w14:paraId="1BDB3BA9">
      <w:pPr>
        <w:rPr>
          <w:rFonts w:hint="default"/>
        </w:rPr>
      </w:pPr>
    </w:p>
    <w:p w14:paraId="401B49EF">
      <w:pPr>
        <w:rPr>
          <w:rFonts w:hint="default"/>
        </w:rPr>
      </w:pPr>
      <w:r>
        <w:rPr>
          <w:rFonts w:hint="default"/>
        </w:rPr>
        <w:t xml:space="preserve">    // Close the socket</w:t>
      </w:r>
    </w:p>
    <w:p w14:paraId="454F9320">
      <w:pPr>
        <w:rPr>
          <w:rFonts w:hint="default"/>
        </w:rPr>
      </w:pPr>
      <w:r>
        <w:rPr>
          <w:rFonts w:hint="default"/>
        </w:rPr>
        <w:t xml:space="preserve">    close(sockfd);</w:t>
      </w:r>
    </w:p>
    <w:p w14:paraId="17348333">
      <w:pPr>
        <w:rPr>
          <w:rFonts w:hint="default"/>
        </w:rPr>
      </w:pPr>
      <w:r>
        <w:rPr>
          <w:rFonts w:hint="default"/>
        </w:rPr>
        <w:t xml:space="preserve">    return 0;</w:t>
      </w:r>
    </w:p>
    <w:p w14:paraId="1D0EF30A">
      <w:pPr>
        <w:rPr>
          <w:rFonts w:hint="default"/>
        </w:rPr>
      </w:pPr>
      <w:r>
        <w:rPr>
          <w:rFonts w:hint="default"/>
        </w:rPr>
        <w:t>}</w:t>
      </w:r>
    </w:p>
    <w:p w14:paraId="076A1394">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593143E6"/>
    <w:multiLevelType w:val="multilevel"/>
    <w:tmpl w:val="593143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983C0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B983C02"/>
    <w:rsid w:val="6BC8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b/>
      <w:sz w:val="28"/>
      <w:szCs w:val="28"/>
      <w:lang w:val="en-US" w:eastAsia="en-US" w:bidi="ar-SA"/>
    </w:rPr>
  </w:style>
  <w:style w:type="paragraph" w:styleId="2">
    <w:name w:val="heading 1"/>
    <w:basedOn w:val="1"/>
    <w:next w:val="1"/>
    <w:qFormat/>
    <w:uiPriority w:val="0"/>
    <w:pPr>
      <w:keepNext/>
      <w:keepLines/>
      <w:spacing w:before="340" w:after="330" w:line="578" w:lineRule="auto"/>
      <w:outlineLvl w:val="0"/>
    </w:pPr>
    <w:rPr>
      <w:b w:val="0"/>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val="0"/>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val="0"/>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val="0"/>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49</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2024-07-30T22:25:00Z</dcterms:created>
  <dc:creator>kushy</dc:creator>
  <cp:lastModifiedBy>Santha Kumari</cp:lastModifiedBy>
  <dcterms:modified xsi:type="dcterms:W3CDTF">2024-07-30T23:14:52Z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5B0DEE35D8DA43FE97BD887FB665D090_11</vt:lpwstr>
  </property>
</Properties>
</file>