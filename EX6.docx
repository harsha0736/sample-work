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EB" w:rsidRDefault="00C641B6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EX-6</w:t>
      </w:r>
    </w:p>
    <w:p w:rsidR="00090EEB" w:rsidRDefault="00C641B6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</w:rPr>
        <w:t>Implementing remote command execution using sockets</w:t>
      </w:r>
      <w:r>
        <w:rPr>
          <w:rFonts w:ascii="SimSun" w:eastAsia="SimSun" w:hAnsi="SimSun" w:cs="SimSun"/>
          <w:sz w:val="24"/>
          <w:szCs w:val="24"/>
          <w:lang w:val="en-IN"/>
        </w:rPr>
        <w:t xml:space="preserve"> system call</w:t>
      </w:r>
    </w:p>
    <w:p w:rsidR="00090EEB" w:rsidRDefault="00090EEB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090EEB" w:rsidRDefault="00C641B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remote command execution using sockets in C involves creating a server that listens for client connections and a client that sends commands to be executed on the server. </w:t>
      </w:r>
      <w:r>
        <w:rPr>
          <w:rFonts w:ascii="SimSun" w:eastAsia="SimSun" w:hAnsi="SimSun" w:cs="SimSun"/>
          <w:sz w:val="24"/>
          <w:szCs w:val="24"/>
        </w:rPr>
        <w:t>The server then executes these commands and sends the output back to the client.</w:t>
      </w:r>
    </w:p>
    <w:p w:rsidR="00090EEB" w:rsidRDefault="00090EEB">
      <w:pPr>
        <w:rPr>
          <w:rFonts w:ascii="SimSun" w:eastAsia="SimSun" w:hAnsi="SimSun" w:cs="SimSun"/>
          <w:sz w:val="24"/>
          <w:szCs w:val="24"/>
        </w:rPr>
      </w:pPr>
    </w:p>
    <w:p w:rsidR="00090EEB" w:rsidRDefault="00C641B6">
      <w:r>
        <w:rPr>
          <w:rFonts w:ascii="Symbol" w:eastAsia="Symbol" w:hAnsi="Symbol" w:cs="Symbol"/>
          <w:sz w:val="24"/>
        </w:rPr>
        <w:t>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rPr>
          <w:rStyle w:val="Strong"/>
          <w:b/>
        </w:rPr>
        <w:t>Server</w:t>
      </w:r>
      <w:r>
        <w:t>:</w:t>
      </w:r>
    </w:p>
    <w:p w:rsidR="00090EEB" w:rsidRDefault="00C641B6">
      <w:pPr>
        <w:numPr>
          <w:ilvl w:val="0"/>
          <w:numId w:val="11"/>
        </w:numPr>
        <w:spacing w:beforeAutospacing="1" w:after="0" w:afterAutospacing="1"/>
      </w:pPr>
      <w:r>
        <w:t>The server listens on a specified port.</w:t>
      </w:r>
    </w:p>
    <w:p w:rsidR="00090EEB" w:rsidRDefault="00C641B6">
      <w:pPr>
        <w:numPr>
          <w:ilvl w:val="0"/>
          <w:numId w:val="11"/>
        </w:numPr>
        <w:spacing w:beforeAutospacing="1" w:after="0" w:afterAutospacing="1"/>
      </w:pPr>
      <w:r>
        <w:t xml:space="preserve">When a command is received from the client, it uses </w:t>
      </w:r>
      <w:r>
        <w:rPr>
          <w:rStyle w:val="HTMLCode"/>
        </w:rPr>
        <w:t>popen()</w:t>
      </w:r>
      <w:r>
        <w:t xml:space="preserve"> to execute the command and captures the output.</w:t>
      </w:r>
    </w:p>
    <w:p w:rsidR="00090EEB" w:rsidRDefault="00C641B6">
      <w:pPr>
        <w:numPr>
          <w:ilvl w:val="0"/>
          <w:numId w:val="11"/>
        </w:numPr>
        <w:spacing w:beforeAutospacing="1" w:after="0" w:afterAutospacing="1"/>
      </w:pPr>
      <w:r>
        <w:t>The output is t</w:t>
      </w:r>
      <w:r>
        <w:t>hen sent back to the client.</w:t>
      </w:r>
    </w:p>
    <w:p w:rsidR="00090EEB" w:rsidRDefault="00C641B6">
      <w:r>
        <w:rPr>
          <w:rFonts w:ascii="Symbol" w:eastAsia="Symbol" w:hAnsi="Symbol" w:cs="Symbol"/>
          <w:sz w:val="24"/>
        </w:rPr>
        <w:t>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rPr>
          <w:rStyle w:val="Strong"/>
          <w:b/>
        </w:rPr>
        <w:t>Client</w:t>
      </w:r>
      <w:r>
        <w:t>:</w:t>
      </w:r>
    </w:p>
    <w:p w:rsidR="00090EEB" w:rsidRDefault="00C641B6">
      <w:pPr>
        <w:numPr>
          <w:ilvl w:val="0"/>
          <w:numId w:val="12"/>
        </w:numPr>
        <w:spacing w:beforeAutospacing="1" w:after="0" w:afterAutospacing="1"/>
      </w:pPr>
      <w:r>
        <w:t>The client connects to the server using the server's IP address and port.</w:t>
      </w:r>
    </w:p>
    <w:p w:rsidR="00090EEB" w:rsidRDefault="00C641B6">
      <w:pPr>
        <w:numPr>
          <w:ilvl w:val="0"/>
          <w:numId w:val="12"/>
        </w:numPr>
        <w:spacing w:beforeAutospacing="1" w:after="0" w:afterAutospacing="1"/>
      </w:pPr>
      <w:r>
        <w:t>It sends commands to the server and displays the output received.</w:t>
      </w:r>
    </w:p>
    <w:p w:rsidR="00090EEB" w:rsidRDefault="00090EEB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090EEB" w:rsidRDefault="00090EEB"/>
    <w:p w:rsidR="00090EEB" w:rsidRDefault="00C641B6">
      <w:pPr>
        <w:rPr>
          <w:lang w:val="en-IN"/>
        </w:rPr>
      </w:pPr>
      <w:r>
        <w:rPr>
          <w:lang w:val="en-IN"/>
        </w:rPr>
        <w:t>Server.c</w:t>
      </w:r>
    </w:p>
    <w:p w:rsidR="00090EEB" w:rsidRDefault="00090EEB"/>
    <w:p w:rsidR="00090EEB" w:rsidRDefault="00C641B6">
      <w:r>
        <w:t>#include &lt;stdio.h&gt;</w:t>
      </w:r>
    </w:p>
    <w:p w:rsidR="00090EEB" w:rsidRDefault="00C641B6">
      <w:r>
        <w:t>#include &lt;stdlib.h&gt;</w:t>
      </w:r>
    </w:p>
    <w:p w:rsidR="00090EEB" w:rsidRDefault="00C641B6">
      <w:r>
        <w:t>#include &lt;string.h&gt;</w:t>
      </w:r>
    </w:p>
    <w:p w:rsidR="00090EEB" w:rsidRDefault="00C641B6">
      <w:r>
        <w:t>#incl</w:t>
      </w:r>
      <w:r>
        <w:t>ude &lt;unistd.h&gt;</w:t>
      </w:r>
    </w:p>
    <w:p w:rsidR="00090EEB" w:rsidRDefault="00C641B6">
      <w:r>
        <w:lastRenderedPageBreak/>
        <w:t>#include &lt;arpa/inet.h&gt;</w:t>
      </w:r>
    </w:p>
    <w:p w:rsidR="00090EEB" w:rsidRDefault="00090EEB"/>
    <w:p w:rsidR="00090EEB" w:rsidRDefault="00C641B6">
      <w:r>
        <w:t>#define PORT 12345</w:t>
      </w:r>
    </w:p>
    <w:p w:rsidR="00090EEB" w:rsidRDefault="00C641B6">
      <w:r>
        <w:t>#define BUFFER_SIZE 1024</w:t>
      </w:r>
    </w:p>
    <w:p w:rsidR="00090EEB" w:rsidRDefault="00090EEB"/>
    <w:p w:rsidR="00090EEB" w:rsidRDefault="00C641B6">
      <w:r>
        <w:t>void execute_command(char *command, char *result, int result_size) {</w:t>
      </w:r>
    </w:p>
    <w:p w:rsidR="00090EEB" w:rsidRDefault="00C641B6">
      <w:r>
        <w:t xml:space="preserve">    FILE *fp;</w:t>
      </w:r>
    </w:p>
    <w:p w:rsidR="00090EEB" w:rsidRDefault="00C641B6">
      <w:r>
        <w:t xml:space="preserve">    fp = popen(command, "r");</w:t>
      </w:r>
    </w:p>
    <w:p w:rsidR="00090EEB" w:rsidRDefault="00C641B6">
      <w:r>
        <w:t xml:space="preserve">    if (fp == NULL) {</w:t>
      </w:r>
    </w:p>
    <w:p w:rsidR="00090EEB" w:rsidRDefault="00C641B6">
      <w:r>
        <w:t xml:space="preserve">        snprintf(result, result_size, "Failed to run command\n");</w:t>
      </w:r>
    </w:p>
    <w:p w:rsidR="00090EEB" w:rsidRDefault="00C641B6">
      <w:r>
        <w:t xml:space="preserve">        return;</w:t>
      </w:r>
    </w:p>
    <w:p w:rsidR="00090EEB" w:rsidRDefault="00C641B6">
      <w:r>
        <w:t xml:space="preserve">    }</w:t>
      </w:r>
    </w:p>
    <w:p w:rsidR="00090EEB" w:rsidRDefault="00090EEB"/>
    <w:p w:rsidR="00090EEB" w:rsidRDefault="00C641B6">
      <w:r>
        <w:t xml:space="preserve">    fread(result, sizeof(char), result_size - 1, fp);</w:t>
      </w:r>
    </w:p>
    <w:p w:rsidR="00090EEB" w:rsidRDefault="00C641B6">
      <w:r>
        <w:t xml:space="preserve">    pclose(fp);</w:t>
      </w:r>
    </w:p>
    <w:p w:rsidR="00090EEB" w:rsidRDefault="00C641B6">
      <w:r>
        <w:t>}</w:t>
      </w:r>
    </w:p>
    <w:p w:rsidR="00090EEB" w:rsidRDefault="00090EEB"/>
    <w:p w:rsidR="00090EEB" w:rsidRDefault="00C641B6">
      <w:r>
        <w:t>int main() {</w:t>
      </w:r>
    </w:p>
    <w:p w:rsidR="00090EEB" w:rsidRDefault="00C641B6">
      <w:r>
        <w:t xml:space="preserve">    int server_fd, client_fd;</w:t>
      </w:r>
    </w:p>
    <w:p w:rsidR="00090EEB" w:rsidRDefault="00C641B6">
      <w:r>
        <w:t xml:space="preserve">    struct sockaddr_in address;</w:t>
      </w:r>
    </w:p>
    <w:p w:rsidR="00090EEB" w:rsidRDefault="00C641B6">
      <w:r>
        <w:t xml:space="preserve">    int addrlen = s</w:t>
      </w:r>
      <w:r>
        <w:t>izeof(address);</w:t>
      </w:r>
    </w:p>
    <w:p w:rsidR="00090EEB" w:rsidRDefault="00C641B6">
      <w:r>
        <w:t xml:space="preserve">    char buffer[BUFFER_SIZE] = {0};</w:t>
      </w:r>
    </w:p>
    <w:p w:rsidR="00090EEB" w:rsidRDefault="00C641B6">
      <w:r>
        <w:t xml:space="preserve">    char result[BUFFER_SIZE] = {0};</w:t>
      </w:r>
    </w:p>
    <w:p w:rsidR="00090EEB" w:rsidRDefault="00090EEB"/>
    <w:p w:rsidR="00090EEB" w:rsidRDefault="00C641B6">
      <w:r>
        <w:t xml:space="preserve">    // Creating socket file descriptor</w:t>
      </w:r>
    </w:p>
    <w:p w:rsidR="00090EEB" w:rsidRDefault="00C641B6">
      <w:r>
        <w:t xml:space="preserve">    if ((server_fd = socket(AF_INET, SOCK_STREAM, 0)) == 0) {</w:t>
      </w:r>
    </w:p>
    <w:p w:rsidR="00090EEB" w:rsidRDefault="00C641B6">
      <w:r>
        <w:t xml:space="preserve">        perror("socket failed");</w:t>
      </w:r>
    </w:p>
    <w:p w:rsidR="00090EEB" w:rsidRDefault="00C641B6">
      <w:r>
        <w:t xml:space="preserve">        exit(EXIT_FAILURE);</w:t>
      </w:r>
    </w:p>
    <w:p w:rsidR="00090EEB" w:rsidRDefault="00C641B6">
      <w:r>
        <w:t xml:space="preserve">    }</w:t>
      </w:r>
    </w:p>
    <w:p w:rsidR="00090EEB" w:rsidRDefault="00090EEB"/>
    <w:p w:rsidR="00090EEB" w:rsidRDefault="00C641B6">
      <w:r>
        <w:t xml:space="preserve">    // Bind the socket to the network address and port</w:t>
      </w:r>
    </w:p>
    <w:p w:rsidR="00090EEB" w:rsidRDefault="00C641B6">
      <w:r>
        <w:t xml:space="preserve">    address.sin_family = AF_INET;</w:t>
      </w:r>
    </w:p>
    <w:p w:rsidR="00090EEB" w:rsidRDefault="00C641B6">
      <w:r>
        <w:t xml:space="preserve">    address.sin_addr.s_addr = INADDR_ANY;</w:t>
      </w:r>
    </w:p>
    <w:p w:rsidR="00090EEB" w:rsidRDefault="00C641B6">
      <w:r>
        <w:t xml:space="preserve">    address.sin_port = htons(PORT);</w:t>
      </w:r>
    </w:p>
    <w:p w:rsidR="00090EEB" w:rsidRDefault="00090EEB"/>
    <w:p w:rsidR="00090EEB" w:rsidRDefault="00C641B6">
      <w:r>
        <w:t xml:space="preserve">    if (bind(server_fd, (struct sockaddr *)&amp;address, sizeof(address)) &lt; 0) {</w:t>
      </w:r>
    </w:p>
    <w:p w:rsidR="00090EEB" w:rsidRDefault="00C641B6">
      <w:r>
        <w:t xml:space="preserve">        perror("bind failed");</w:t>
      </w:r>
    </w:p>
    <w:p w:rsidR="00090EEB" w:rsidRDefault="00C641B6">
      <w:r>
        <w:t xml:space="preserve">        close(server_fd);</w:t>
      </w:r>
    </w:p>
    <w:p w:rsidR="00090EEB" w:rsidRDefault="00C641B6">
      <w:r>
        <w:t xml:space="preserve">        exit(EXIT_FAILURE);</w:t>
      </w:r>
    </w:p>
    <w:p w:rsidR="00090EEB" w:rsidRDefault="00C641B6">
      <w:r>
        <w:t xml:space="preserve">    }</w:t>
      </w:r>
    </w:p>
    <w:p w:rsidR="00090EEB" w:rsidRDefault="00090EEB"/>
    <w:p w:rsidR="00090EEB" w:rsidRDefault="00C641B6">
      <w:r>
        <w:t xml:space="preserve">    // Listen for incoming connections</w:t>
      </w:r>
    </w:p>
    <w:p w:rsidR="00090EEB" w:rsidRDefault="00C641B6">
      <w:r>
        <w:t xml:space="preserve">    if (listen(server_fd, 3) &lt; 0) {</w:t>
      </w:r>
    </w:p>
    <w:p w:rsidR="00090EEB" w:rsidRDefault="00C641B6">
      <w:r>
        <w:t xml:space="preserve">        perror("listen failed");</w:t>
      </w:r>
    </w:p>
    <w:p w:rsidR="00090EEB" w:rsidRDefault="00C641B6">
      <w:r>
        <w:t xml:space="preserve">        close(server_fd);</w:t>
      </w:r>
    </w:p>
    <w:p w:rsidR="00090EEB" w:rsidRDefault="00C641B6">
      <w:r>
        <w:t xml:space="preserve">        exit(EXIT_FAILURE);</w:t>
      </w:r>
    </w:p>
    <w:p w:rsidR="00090EEB" w:rsidRDefault="00C641B6">
      <w:r>
        <w:lastRenderedPageBreak/>
        <w:t xml:space="preserve">  </w:t>
      </w:r>
      <w:r>
        <w:t xml:space="preserve">  }</w:t>
      </w:r>
    </w:p>
    <w:p w:rsidR="00090EEB" w:rsidRDefault="00090EEB"/>
    <w:p w:rsidR="00090EEB" w:rsidRDefault="00C641B6">
      <w:r>
        <w:t xml:space="preserve">    printf("Listening on port %d...\n", PORT);</w:t>
      </w:r>
    </w:p>
    <w:p w:rsidR="00090EEB" w:rsidRDefault="00090EEB"/>
    <w:p w:rsidR="00090EEB" w:rsidRDefault="00C641B6">
      <w:r>
        <w:t xml:space="preserve">    while (1) {</w:t>
      </w:r>
    </w:p>
    <w:p w:rsidR="00090EEB" w:rsidRDefault="00C641B6">
      <w:r>
        <w:t xml:space="preserve">        // Accept a connection from a client</w:t>
      </w:r>
    </w:p>
    <w:p w:rsidR="00090EEB" w:rsidRDefault="00C641B6">
      <w:r>
        <w:t xml:space="preserve">        if ((client_fd = accept(server_fd, (struct sockaddr *)&amp;address, (socklen_t*)&amp;addrlen)) &lt; 0) {</w:t>
      </w:r>
    </w:p>
    <w:p w:rsidR="00090EEB" w:rsidRDefault="00C641B6">
      <w:r>
        <w:t xml:space="preserve">            perror("accept failed");</w:t>
      </w:r>
    </w:p>
    <w:p w:rsidR="00090EEB" w:rsidRDefault="00C641B6">
      <w:r>
        <w:t xml:space="preserve">   </w:t>
      </w:r>
      <w:r>
        <w:t xml:space="preserve">         close(server_fd);</w:t>
      </w:r>
    </w:p>
    <w:p w:rsidR="00090EEB" w:rsidRDefault="00C641B6">
      <w:r>
        <w:t xml:space="preserve">            exit(EXIT_FAILURE);</w:t>
      </w:r>
    </w:p>
    <w:p w:rsidR="00090EEB" w:rsidRDefault="00C641B6">
      <w:r>
        <w:t xml:space="preserve">        }</w:t>
      </w:r>
    </w:p>
    <w:p w:rsidR="00090EEB" w:rsidRDefault="00090EEB"/>
    <w:p w:rsidR="00090EEB" w:rsidRDefault="00C641B6">
      <w:r>
        <w:t xml:space="preserve">        while (1) {</w:t>
      </w:r>
    </w:p>
    <w:p w:rsidR="00090EEB" w:rsidRDefault="00C641B6">
      <w:r>
        <w:t xml:space="preserve">            memset(buffer, 0, BUFFER_SIZE);</w:t>
      </w:r>
    </w:p>
    <w:p w:rsidR="00090EEB" w:rsidRDefault="00C641B6">
      <w:r>
        <w:t xml:space="preserve">            memset(result, 0, BUFFER_SIZE);</w:t>
      </w:r>
    </w:p>
    <w:p w:rsidR="00090EEB" w:rsidRDefault="00090EEB"/>
    <w:p w:rsidR="00090EEB" w:rsidRDefault="00C641B6">
      <w:r>
        <w:t xml:space="preserve">            // Read the command from the client</w:t>
      </w:r>
    </w:p>
    <w:p w:rsidR="00090EEB" w:rsidRDefault="00C641B6">
      <w:r>
        <w:t xml:space="preserve">            int read_size = r</w:t>
      </w:r>
      <w:r>
        <w:t>ead(client_fd, buffer, BUFFER_SIZE);</w:t>
      </w:r>
    </w:p>
    <w:p w:rsidR="00090EEB" w:rsidRDefault="00C641B6">
      <w:r>
        <w:t xml:space="preserve">            if (read_size == 0) {</w:t>
      </w:r>
    </w:p>
    <w:p w:rsidR="00090EEB" w:rsidRDefault="00C641B6">
      <w:r>
        <w:t xml:space="preserve">                printf("Client disconnected\n");</w:t>
      </w:r>
    </w:p>
    <w:p w:rsidR="00090EEB" w:rsidRDefault="00C641B6">
      <w:r>
        <w:t xml:space="preserve">                break;</w:t>
      </w:r>
    </w:p>
    <w:p w:rsidR="00090EEB" w:rsidRDefault="00C641B6">
      <w:r>
        <w:t xml:space="preserve">            } else if (read_size &lt; 0) {</w:t>
      </w:r>
    </w:p>
    <w:p w:rsidR="00090EEB" w:rsidRDefault="00C641B6">
      <w:r>
        <w:t xml:space="preserve">                perror("read failed");</w:t>
      </w:r>
    </w:p>
    <w:p w:rsidR="00090EEB" w:rsidRDefault="00C641B6">
      <w:r>
        <w:lastRenderedPageBreak/>
        <w:t xml:space="preserve">                break;</w:t>
      </w:r>
    </w:p>
    <w:p w:rsidR="00090EEB" w:rsidRDefault="00C641B6">
      <w:r>
        <w:t xml:space="preserve">            }</w:t>
      </w:r>
    </w:p>
    <w:p w:rsidR="00090EEB" w:rsidRDefault="00090EEB"/>
    <w:p w:rsidR="00090EEB" w:rsidRDefault="00C641B6">
      <w:r>
        <w:t xml:space="preserve">            printf("Received command: %s\n", buffer);</w:t>
      </w:r>
    </w:p>
    <w:p w:rsidR="00090EEB" w:rsidRDefault="00090EEB"/>
    <w:p w:rsidR="00090EEB" w:rsidRDefault="00C641B6">
      <w:r>
        <w:t xml:space="preserve">            // Execute the command and capture the output</w:t>
      </w:r>
    </w:p>
    <w:p w:rsidR="00090EEB" w:rsidRDefault="00C641B6">
      <w:r>
        <w:t xml:space="preserve">            execute_command(buffer, result, BUFFER_SIZE);</w:t>
      </w:r>
    </w:p>
    <w:p w:rsidR="00090EEB" w:rsidRDefault="00090EEB"/>
    <w:p w:rsidR="00090EEB" w:rsidRDefault="00C641B6">
      <w:r>
        <w:t xml:space="preserve">            // Send the output back to the client</w:t>
      </w:r>
    </w:p>
    <w:p w:rsidR="00090EEB" w:rsidRDefault="00C641B6">
      <w:r>
        <w:t xml:space="preserve">            send(cl</w:t>
      </w:r>
      <w:r>
        <w:t>ient_fd, result, strlen(result), 0);</w:t>
      </w:r>
    </w:p>
    <w:p w:rsidR="00090EEB" w:rsidRDefault="00C641B6">
      <w:r>
        <w:t xml:space="preserve">        }</w:t>
      </w:r>
    </w:p>
    <w:p w:rsidR="00090EEB" w:rsidRDefault="00090EEB"/>
    <w:p w:rsidR="00090EEB" w:rsidRDefault="00C641B6">
      <w:r>
        <w:t xml:space="preserve">        // Close the client connection</w:t>
      </w:r>
    </w:p>
    <w:p w:rsidR="00090EEB" w:rsidRDefault="00C641B6">
      <w:r>
        <w:t xml:space="preserve">        close(client_fd);</w:t>
      </w:r>
    </w:p>
    <w:p w:rsidR="00090EEB" w:rsidRDefault="00C641B6">
      <w:r>
        <w:t xml:space="preserve">    }</w:t>
      </w:r>
    </w:p>
    <w:p w:rsidR="00090EEB" w:rsidRDefault="00090EEB"/>
    <w:p w:rsidR="00090EEB" w:rsidRDefault="00C641B6">
      <w:r>
        <w:t xml:space="preserve">    // Close the server socket</w:t>
      </w:r>
    </w:p>
    <w:p w:rsidR="00090EEB" w:rsidRDefault="00C641B6">
      <w:r>
        <w:t xml:space="preserve">    close(server_fd);</w:t>
      </w:r>
    </w:p>
    <w:p w:rsidR="00090EEB" w:rsidRDefault="00090EEB"/>
    <w:p w:rsidR="00090EEB" w:rsidRDefault="00C641B6">
      <w:r>
        <w:t xml:space="preserve">    return 0;</w:t>
      </w:r>
    </w:p>
    <w:p w:rsidR="00090EEB" w:rsidRDefault="00C641B6">
      <w:r>
        <w:t>}</w:t>
      </w:r>
    </w:p>
    <w:p w:rsidR="00090EEB" w:rsidRDefault="00090EEB"/>
    <w:p w:rsidR="00090EEB" w:rsidRDefault="00090EEB">
      <w:pPr>
        <w:rPr>
          <w:lang w:val="en-IN"/>
        </w:rPr>
      </w:pP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>Client.c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>#include &lt;stdio.h&gt;</w:t>
      </w:r>
    </w:p>
    <w:p w:rsidR="00090EEB" w:rsidRDefault="00C641B6">
      <w:pPr>
        <w:rPr>
          <w:lang w:val="en-IN"/>
        </w:rPr>
      </w:pPr>
      <w:r>
        <w:rPr>
          <w:lang w:val="en-IN"/>
        </w:rPr>
        <w:t>#include &lt;stdlib.h&gt;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#include </w:t>
      </w:r>
      <w:r>
        <w:rPr>
          <w:lang w:val="en-IN"/>
        </w:rPr>
        <w:t>&lt;string.h&gt;</w:t>
      </w:r>
    </w:p>
    <w:p w:rsidR="00090EEB" w:rsidRDefault="00C641B6">
      <w:pPr>
        <w:rPr>
          <w:lang w:val="en-IN"/>
        </w:rPr>
      </w:pPr>
      <w:r>
        <w:rPr>
          <w:lang w:val="en-IN"/>
        </w:rPr>
        <w:t>#include &lt;unistd.h&gt;</w:t>
      </w:r>
    </w:p>
    <w:p w:rsidR="00090EEB" w:rsidRDefault="00C641B6">
      <w:pPr>
        <w:rPr>
          <w:lang w:val="en-IN"/>
        </w:rPr>
      </w:pPr>
      <w:r>
        <w:rPr>
          <w:lang w:val="en-IN"/>
        </w:rPr>
        <w:t>#include &lt;arpa/inet.h&gt;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>#define PORT 12345</w:t>
      </w:r>
    </w:p>
    <w:p w:rsidR="00090EEB" w:rsidRDefault="00C641B6">
      <w:pPr>
        <w:rPr>
          <w:lang w:val="en-IN"/>
        </w:rPr>
      </w:pPr>
      <w:r>
        <w:rPr>
          <w:lang w:val="en-IN"/>
        </w:rPr>
        <w:t>#define BUFFER_SIZE 1024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>int main() {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int sock = 0;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struct sockaddr_in serv_addr;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char buffer[BUFFER_SIZE] = {0};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// Create socket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if ((sock = socket(AF_INET, S</w:t>
      </w:r>
      <w:r>
        <w:rPr>
          <w:lang w:val="en-IN"/>
        </w:rPr>
        <w:t>OCK_STREAM, 0)) &lt; 0) {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printf("\n Socket creation error \n");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return -1;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}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lastRenderedPageBreak/>
        <w:t xml:space="preserve">    serv_addr.sin_family = AF_INET;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serv_addr.sin_port = htons(PORT);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// Convert IPv4 and IPv6 addresses from text to binary form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if(inet_pton(AF_I</w:t>
      </w:r>
      <w:r>
        <w:rPr>
          <w:lang w:val="en-IN"/>
        </w:rPr>
        <w:t>NET, "127.0.0.1", &amp;serv_addr.sin_addr) &lt;= 0) {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printf("\nInvalid address/ Address not supported \n");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return -1;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}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// Connect to the server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if (connect(sock, (struct sockaddr *)&amp;serv_addr, sizeof(serv_addr)) &lt; 0) {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printf("\nConnection Failed \n");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return -1;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}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while (1) {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printf("Enter command to execute on server: ");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fgets(buffer, BUFFER_SIZE, stdin);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buffer[strcspn(buffer, "\n")] = 0;  // Remove the newline character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if (strcmp(buffer, "exit") == 0) {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    break;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}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// Send the command to the server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send(sock, buffer, strlen(buffer), 0);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// Recei</w:t>
      </w:r>
      <w:r>
        <w:rPr>
          <w:lang w:val="en-IN"/>
        </w:rPr>
        <w:t>ve the result from the server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memset(buffer, 0, BUFFER_SIZE);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read(sock, buffer, BUFFER_SIZE);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    printf("%s\n", buffer);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}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// Close the socket</w:t>
      </w: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close(sock);</w:t>
      </w:r>
    </w:p>
    <w:p w:rsidR="00090EEB" w:rsidRDefault="00090EEB">
      <w:pPr>
        <w:rPr>
          <w:lang w:val="en-IN"/>
        </w:rPr>
      </w:pPr>
    </w:p>
    <w:p w:rsidR="00090EEB" w:rsidRDefault="00C641B6">
      <w:pPr>
        <w:rPr>
          <w:lang w:val="en-IN"/>
        </w:rPr>
      </w:pPr>
      <w:r>
        <w:rPr>
          <w:lang w:val="en-IN"/>
        </w:rPr>
        <w:t xml:space="preserve">    return 0;</w:t>
      </w:r>
    </w:p>
    <w:p w:rsidR="00090EEB" w:rsidRDefault="00C641B6">
      <w:pPr>
        <w:rPr>
          <w:lang w:val="en-IN"/>
        </w:rPr>
      </w:pPr>
      <w:r>
        <w:rPr>
          <w:lang w:val="en-IN"/>
        </w:rPr>
        <w:t>}</w:t>
      </w:r>
    </w:p>
    <w:p w:rsidR="00090EEB" w:rsidRDefault="001A6E9A">
      <w:pPr>
        <w:rPr>
          <w:lang w:val="en-IN"/>
        </w:rPr>
      </w:pPr>
      <w:r>
        <w:rPr>
          <w:lang w:val="en-IN"/>
        </w:rPr>
        <w:t>OUTPUT</w:t>
      </w:r>
    </w:p>
    <w:p w:rsidR="001A6E9A" w:rsidRDefault="001A6E9A">
      <w:pPr>
        <w:rPr>
          <w:lang w:val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u w:val="single"/>
          <w:bdr w:val="none" w:sz="0" w:space="0" w:color="auto" w:frame="1"/>
          <w:lang w:eastAsia="en-IN"/>
        </w:rPr>
        <w:t>SERVER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[11ca01</w:t>
      </w:r>
      <w:r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3@mcalinux network]$ cc server.c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[1</w:t>
      </w:r>
      <w:r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1ca013@mcalinux network]$ ./server</w:t>
      </w:r>
    </w:p>
    <w:p w:rsidR="001A6E9A" w:rsidRDefault="001A6E9A" w:rsidP="001A6E9A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bdr w:val="none" w:sz="0" w:space="0" w:color="auto" w:frame="1"/>
          <w:lang w:eastAsia="en-IN"/>
        </w:rPr>
        <w:t>Command received : ls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1.c               4tcpcli.c     7pingclie.c  exno2a.c               hello.txt      sevan.txt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2.c               4tcpser.c               7pingser.c             exno2client.c        mca1.txt      tcpchclient.c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lastRenderedPageBreak/>
        <w:t>3tcpcli.c      4udpcli.c              8rcpcli.c      exno2server.c       menu.sh      tcpchserver.c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3tcpser.c     4udpser.c             8rcpser.c    exnola.sh              payroll.sh    third.txt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3udpcli.c      6tcpftpcli.c  9rcpcli.c              febser.sh                         rajiv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bdr w:val="none" w:sz="0" w:space="0" w:color="auto" w:frame="1"/>
          <w:lang w:eastAsia="en-IN"/>
        </w:rPr>
        <w:t>Command received : cat sample.txt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rajivgandhi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hi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how are you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bdr w:val="none" w:sz="0" w:space="0" w:color="auto" w:frame="1"/>
          <w:lang w:eastAsia="en-IN"/>
        </w:rPr>
        <w:t>Command received : date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Fri Mar  1 11:39:14 IST 2013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bdr w:val="none" w:sz="0" w:space="0" w:color="auto" w:frame="1"/>
          <w:lang w:eastAsia="en-IN"/>
        </w:rPr>
        <w:t>Command received : cal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     March 2013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Su     Mo    Tu     We    Th     Fr      Sa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                                                          1        2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          3        4        5        6        7        8        9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10      11      12      13      14      15      16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17      18      19      20      21      22      23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24      25      26      27      28      29      30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31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bdr w:val="none" w:sz="0" w:space="0" w:color="auto" w:frame="1"/>
          <w:lang w:eastAsia="en-IN"/>
        </w:rPr>
        <w:t>Command received : end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ind w:firstLine="72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bCs/>
          <w:color w:val="000000"/>
          <w:u w:val="single"/>
          <w:bdr w:val="none" w:sz="0" w:space="0" w:color="auto" w:frame="1"/>
          <w:lang w:eastAsia="en-IN"/>
        </w:rPr>
        <w:t>CLIENT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Cc client.c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]$ ./client</w:t>
      </w:r>
      <w:bookmarkStart w:id="0" w:name="_GoBack"/>
      <w:bookmarkEnd w:id="0"/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Enter the port number  :  1806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Enter the command:Enter the command:ls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Enter the command:cat sample.txt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Enter the command:date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Enter the command:cal</w:t>
      </w: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:rsidR="001A6E9A" w:rsidRPr="00D13868" w:rsidRDefault="001A6E9A" w:rsidP="001A6E9A">
      <w:pPr>
        <w:shd w:val="clear" w:color="auto" w:fill="FFFFFF"/>
        <w:spacing w:after="0"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D13868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Enter the command:end</w:t>
      </w:r>
    </w:p>
    <w:p w:rsidR="001A6E9A" w:rsidRPr="00D13868" w:rsidRDefault="001A6E9A" w:rsidP="001A6E9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111111"/>
          <w:sz w:val="30"/>
          <w:szCs w:val="30"/>
          <w:lang w:eastAsia="en-IN"/>
        </w:rPr>
      </w:pPr>
      <w:bookmarkStart w:id="1" w:name="comments"/>
      <w:bookmarkEnd w:id="1"/>
      <w:r w:rsidRPr="00D13868">
        <w:rPr>
          <w:rFonts w:ascii="Arial" w:eastAsia="Times New Roman" w:hAnsi="Arial" w:cs="Arial"/>
          <w:color w:val="111111"/>
          <w:sz w:val="30"/>
          <w:szCs w:val="30"/>
          <w:lang w:eastAsia="en-IN"/>
        </w:rPr>
        <w:lastRenderedPageBreak/>
        <w:t>3 Response to "REMOTE COMMAND EXECUTION USING SOCKETS"</w:t>
      </w:r>
    </w:p>
    <w:p w:rsidR="001A6E9A" w:rsidRDefault="001A6E9A">
      <w:pPr>
        <w:rPr>
          <w:lang w:val="en-IN"/>
        </w:rPr>
      </w:pPr>
    </w:p>
    <w:p w:rsidR="00090EEB" w:rsidRDefault="00090EEB">
      <w:pPr>
        <w:rPr>
          <w:lang w:val="en-IN"/>
        </w:rPr>
      </w:pPr>
    </w:p>
    <w:p w:rsidR="00090EEB" w:rsidRDefault="00090EEB">
      <w:pPr>
        <w:rPr>
          <w:lang w:val="en-IN"/>
        </w:rPr>
      </w:pPr>
    </w:p>
    <w:sectPr w:rsidR="00090E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B6" w:rsidRDefault="00C641B6">
      <w:pPr>
        <w:spacing w:line="240" w:lineRule="auto"/>
      </w:pPr>
      <w:r>
        <w:separator/>
      </w:r>
    </w:p>
  </w:endnote>
  <w:endnote w:type="continuationSeparator" w:id="0">
    <w:p w:rsidR="00C641B6" w:rsidRDefault="00C64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B6" w:rsidRDefault="00C641B6">
      <w:pPr>
        <w:spacing w:after="0"/>
      </w:pPr>
      <w:r>
        <w:separator/>
      </w:r>
    </w:p>
  </w:footnote>
  <w:footnote w:type="continuationSeparator" w:id="0">
    <w:p w:rsidR="00C641B6" w:rsidRDefault="00C641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7E497B"/>
    <w:multiLevelType w:val="multilevel"/>
    <w:tmpl w:val="937E49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426D85C5"/>
    <w:multiLevelType w:val="multilevel"/>
    <w:tmpl w:val="426D85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55727"/>
    <w:rsid w:val="00050A31"/>
    <w:rsid w:val="000716D2"/>
    <w:rsid w:val="00071AAB"/>
    <w:rsid w:val="00090EE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E9A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641B6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D55727"/>
    <w:rsid w:val="6BC8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E9A"/>
  <w15:docId w15:val="{2E3BFC01-C0AA-4484-811F-89E05444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5" w:qFormat="1"/>
    <w:lsdException w:name="index 6" w:qFormat="1"/>
    <w:lsdException w:name="index 7" w:qFormat="1"/>
    <w:lsdException w:name="index 9" w:qFormat="1"/>
    <w:lsdException w:name="toc 2" w:qFormat="1"/>
    <w:lsdException w:name="toc 4" w:qFormat="1"/>
    <w:lsdException w:name="toc 7" w:qFormat="1"/>
    <w:lsdException w:name="toc 8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annotation reference" w:qFormat="1"/>
    <w:lsdException w:name="endnote reference" w:qFormat="1"/>
    <w:lsdException w:name="endnote text" w:qFormat="1"/>
    <w:lsdException w:name="List" w:qFormat="1"/>
    <w:lsdException w:name="List 3" w:qFormat="1"/>
    <w:lsdException w:name="List Bullet 2" w:qFormat="1"/>
    <w:lsdException w:name="List Bullet 4" w:qFormat="1"/>
    <w:lsdException w:name="List Number 3" w:qFormat="1"/>
    <w:lsdException w:name="Title" w:qFormat="1"/>
    <w:lsdException w:name="Closing" w:qFormat="1"/>
    <w:lsdException w:name="Signature" w:qFormat="1"/>
    <w:lsdException w:name="Default Paragraph Font" w:semiHidden="1"/>
    <w:lsdException w:name="List Continue" w:qFormat="1"/>
    <w:lsdException w:name="Subtitle" w:qFormat="1"/>
    <w:lsdException w:name="Date" w:qFormat="1"/>
    <w:lsdException w:name="Body Text First Inden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 w:qFormat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 w:qFormat="1"/>
    <w:lsdException w:name="Table Grid 3" w:semiHidden="1" w:unhideWhenUsed="1"/>
    <w:lsdException w:name="Table Grid 4" w:semiHidden="1" w:unhideWhenUsed="1" w:qFormat="1"/>
    <w:lsdException w:name="Table Grid 5" w:semiHidden="1" w:unhideWhenUsed="1" w:qFormat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b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kushy</dc:creator>
  <cp:lastModifiedBy>Student</cp:lastModifiedBy>
  <cp:revision>2</cp:revision>
  <dcterms:created xsi:type="dcterms:W3CDTF">2024-08-28T05:16:00Z</dcterms:created>
  <dcterms:modified xsi:type="dcterms:W3CDTF">2024-08-27T14:29:00Z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94C1AE84E1CD418F9DDC390445882603_11</vt:lpwstr>
  </property>
</Properties>
</file>