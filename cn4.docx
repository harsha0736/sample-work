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B2E1C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#include &lt;stdio.h&gt;</w:t>
      </w:r>
    </w:p>
    <w:p w14:paraId="39D27724">
      <w:pPr>
        <w:rPr>
          <w:rFonts w:hint="default"/>
        </w:rPr>
      </w:pPr>
      <w:r>
        <w:rPr>
          <w:rFonts w:hint="default"/>
        </w:rPr>
        <w:t>#include &lt;stdlib.h&gt;</w:t>
      </w:r>
    </w:p>
    <w:p w14:paraId="73CA50DB">
      <w:pPr>
        <w:rPr>
          <w:rFonts w:hint="default"/>
        </w:rPr>
      </w:pPr>
      <w:r>
        <w:rPr>
          <w:rFonts w:hint="default"/>
        </w:rPr>
        <w:t>#include &lt;string.h&gt;</w:t>
      </w:r>
    </w:p>
    <w:p w14:paraId="5CEC0980">
      <w:pPr>
        <w:rPr>
          <w:rFonts w:hint="default"/>
        </w:rPr>
      </w:pPr>
      <w:r>
        <w:rPr>
          <w:rFonts w:hint="default"/>
        </w:rPr>
        <w:t>#include &lt;unistd.h&gt;</w:t>
      </w:r>
    </w:p>
    <w:p w14:paraId="65EB57E5">
      <w:pPr>
        <w:rPr>
          <w:rFonts w:hint="default"/>
        </w:rPr>
      </w:pPr>
      <w:r>
        <w:rPr>
          <w:rFonts w:hint="default"/>
        </w:rPr>
        <w:t>#include &lt;arpa/inet.h&gt;</w:t>
      </w:r>
    </w:p>
    <w:p w14:paraId="61902D9D">
      <w:pPr>
        <w:rPr>
          <w:rFonts w:hint="default"/>
        </w:rPr>
      </w:pPr>
      <w:r>
        <w:rPr>
          <w:rFonts w:hint="default"/>
        </w:rPr>
        <w:t>#include &lt;sys/types.h&gt;</w:t>
      </w:r>
    </w:p>
    <w:p w14:paraId="25F2E8E8">
      <w:pPr>
        <w:rPr>
          <w:rFonts w:hint="default"/>
        </w:rPr>
      </w:pPr>
      <w:r>
        <w:rPr>
          <w:rFonts w:hint="default"/>
        </w:rPr>
        <w:t>#include &lt;sys/socket.h&gt;</w:t>
      </w:r>
    </w:p>
    <w:p w14:paraId="3DA289F4">
      <w:pPr>
        <w:rPr>
          <w:rFonts w:hint="default"/>
        </w:rPr>
      </w:pPr>
    </w:p>
    <w:p w14:paraId="0D4F1640">
      <w:pPr>
        <w:rPr>
          <w:rFonts w:hint="default"/>
        </w:rPr>
      </w:pPr>
      <w:r>
        <w:rPr>
          <w:rFonts w:hint="default"/>
        </w:rPr>
        <w:t>void error(const char *msg) {</w:t>
      </w:r>
    </w:p>
    <w:p w14:paraId="7B20C322">
      <w:pPr>
        <w:rPr>
          <w:rFonts w:hint="default"/>
        </w:rPr>
      </w:pPr>
      <w:r>
        <w:rPr>
          <w:rFonts w:hint="default"/>
        </w:rPr>
        <w:t xml:space="preserve">    perror(msg);</w:t>
      </w:r>
    </w:p>
    <w:p w14:paraId="0794D3BC">
      <w:pPr>
        <w:rPr>
          <w:rFonts w:hint="default"/>
        </w:rPr>
      </w:pPr>
      <w:r>
        <w:rPr>
          <w:rFonts w:hint="default"/>
        </w:rPr>
        <w:t xml:space="preserve">    exit(1);</w:t>
      </w:r>
    </w:p>
    <w:p w14:paraId="09F4D87E">
      <w:pPr>
        <w:rPr>
          <w:rFonts w:hint="default"/>
        </w:rPr>
      </w:pPr>
      <w:r>
        <w:rPr>
          <w:rFonts w:hint="default"/>
        </w:rPr>
        <w:t>}</w:t>
      </w:r>
    </w:p>
    <w:p w14:paraId="52BC1675">
      <w:pPr>
        <w:rPr>
          <w:rFonts w:hint="default"/>
        </w:rPr>
      </w:pPr>
    </w:p>
    <w:p w14:paraId="383E5384">
      <w:pPr>
        <w:rPr>
          <w:rFonts w:hint="default"/>
        </w:rPr>
      </w:pPr>
      <w:r>
        <w:rPr>
          <w:rFonts w:hint="default"/>
        </w:rPr>
        <w:t>int main() {</w:t>
      </w:r>
    </w:p>
    <w:p w14:paraId="7CB7E9B7">
      <w:pPr>
        <w:rPr>
          <w:rFonts w:hint="default"/>
        </w:rPr>
      </w:pPr>
      <w:r>
        <w:rPr>
          <w:rFonts w:hint="default"/>
        </w:rPr>
        <w:t xml:space="preserve">    int sockfd, newsockfd, portno;</w:t>
      </w:r>
    </w:p>
    <w:p w14:paraId="2B197069">
      <w:pPr>
        <w:rPr>
          <w:rFonts w:hint="default"/>
        </w:rPr>
      </w:pPr>
      <w:r>
        <w:rPr>
          <w:rFonts w:hint="default"/>
        </w:rPr>
        <w:t xml:space="preserve">    socklen_t clilen;</w:t>
      </w:r>
    </w:p>
    <w:p w14:paraId="4D8AA630">
      <w:pPr>
        <w:rPr>
          <w:rFonts w:hint="default"/>
        </w:rPr>
      </w:pPr>
      <w:r>
        <w:rPr>
          <w:rFonts w:hint="default"/>
        </w:rPr>
        <w:t xml:space="preserve">    struct sockaddr_in serv_addr, cli_addr;</w:t>
      </w:r>
    </w:p>
    <w:p w14:paraId="1DE4CF8D">
      <w:pPr>
        <w:rPr>
          <w:rFonts w:hint="default"/>
        </w:rPr>
      </w:pPr>
    </w:p>
    <w:p w14:paraId="058E6680">
      <w:pPr>
        <w:rPr>
          <w:rFonts w:hint="default"/>
        </w:rPr>
      </w:pPr>
      <w:r>
        <w:rPr>
          <w:rFonts w:hint="default"/>
        </w:rPr>
        <w:t xml:space="preserve">    sockfd = socket(AF_INET, SOCK_STREAM, 0);</w:t>
      </w:r>
    </w:p>
    <w:p w14:paraId="19EAC6EE">
      <w:pPr>
        <w:rPr>
          <w:rFonts w:hint="default"/>
        </w:rPr>
      </w:pPr>
      <w:r>
        <w:rPr>
          <w:rFonts w:hint="default"/>
        </w:rPr>
        <w:t xml:space="preserve">    if (sockfd &lt; 0)</w:t>
      </w:r>
    </w:p>
    <w:p w14:paraId="368B0ACF">
      <w:pPr>
        <w:rPr>
          <w:rFonts w:hint="default"/>
        </w:rPr>
      </w:pPr>
      <w:r>
        <w:rPr>
          <w:rFonts w:hint="default"/>
        </w:rPr>
        <w:t xml:space="preserve">        error("ERROR opening socket");</w:t>
      </w:r>
    </w:p>
    <w:p w14:paraId="01EADBA7">
      <w:pPr>
        <w:rPr>
          <w:rFonts w:hint="default"/>
        </w:rPr>
      </w:pPr>
    </w:p>
    <w:p w14:paraId="21A26D9D">
      <w:pPr>
        <w:rPr>
          <w:rFonts w:hint="default"/>
        </w:rPr>
      </w:pPr>
      <w:r>
        <w:rPr>
          <w:rFonts w:hint="default"/>
        </w:rPr>
        <w:t xml:space="preserve">    bzero((char *) &amp;serv_addr, sizeof(serv_addr));</w:t>
      </w:r>
    </w:p>
    <w:p w14:paraId="2B9EE335">
      <w:pPr>
        <w:rPr>
          <w:rFonts w:hint="default"/>
        </w:rPr>
      </w:pPr>
      <w:r>
        <w:rPr>
          <w:rFonts w:hint="default"/>
        </w:rPr>
        <w:t xml:space="preserve">    portno = 12345;</w:t>
      </w:r>
    </w:p>
    <w:p w14:paraId="6118CC24">
      <w:pPr>
        <w:rPr>
          <w:rFonts w:hint="default"/>
        </w:rPr>
      </w:pPr>
      <w:r>
        <w:rPr>
          <w:rFonts w:hint="default"/>
        </w:rPr>
        <w:t xml:space="preserve">    serv_addr.sin_family = AF_INET;</w:t>
      </w:r>
    </w:p>
    <w:p w14:paraId="2BB582A9">
      <w:pPr>
        <w:rPr>
          <w:rFonts w:hint="default"/>
        </w:rPr>
      </w:pPr>
      <w:r>
        <w:rPr>
          <w:rFonts w:hint="default"/>
        </w:rPr>
        <w:t xml:space="preserve">    serv_addr.sin_addr.s_addr = INADDR_ANY;</w:t>
      </w:r>
    </w:p>
    <w:p w14:paraId="7C8E40E4">
      <w:pPr>
        <w:rPr>
          <w:rFonts w:hint="default"/>
        </w:rPr>
      </w:pPr>
      <w:r>
        <w:rPr>
          <w:rFonts w:hint="default"/>
        </w:rPr>
        <w:t xml:space="preserve">    serv_addr.sin_port = htons(portno);</w:t>
      </w:r>
    </w:p>
    <w:p w14:paraId="7AEFAC66">
      <w:pPr>
        <w:rPr>
          <w:rFonts w:hint="default"/>
        </w:rPr>
      </w:pPr>
    </w:p>
    <w:p w14:paraId="21085628">
      <w:pPr>
        <w:rPr>
          <w:rFonts w:hint="default"/>
        </w:rPr>
      </w:pPr>
      <w:r>
        <w:rPr>
          <w:rFonts w:hint="default"/>
        </w:rPr>
        <w:t xml:space="preserve">    if (bind(sockfd, (struct sockaddr *) &amp;serv_addr, sizeof(serv_addr)) &lt; 0)</w:t>
      </w:r>
    </w:p>
    <w:p w14:paraId="20C2B771">
      <w:pPr>
        <w:rPr>
          <w:rFonts w:hint="default"/>
        </w:rPr>
      </w:pPr>
      <w:r>
        <w:rPr>
          <w:rFonts w:hint="default"/>
        </w:rPr>
        <w:t xml:space="preserve">        error("ERROR on binding");</w:t>
      </w:r>
    </w:p>
    <w:p w14:paraId="37E46BE1">
      <w:pPr>
        <w:rPr>
          <w:rFonts w:hint="default"/>
        </w:rPr>
      </w:pPr>
    </w:p>
    <w:p w14:paraId="3C0478E7">
      <w:pPr>
        <w:rPr>
          <w:rFonts w:hint="default"/>
        </w:rPr>
      </w:pPr>
      <w:r>
        <w:rPr>
          <w:rFonts w:hint="default"/>
        </w:rPr>
        <w:t xml:space="preserve">    listen(sockfd, 5);</w:t>
      </w:r>
    </w:p>
    <w:p w14:paraId="772AC16E">
      <w:pPr>
        <w:rPr>
          <w:rFonts w:hint="default"/>
        </w:rPr>
      </w:pPr>
      <w:r>
        <w:rPr>
          <w:rFonts w:hint="default"/>
        </w:rPr>
        <w:t xml:space="preserve">    clilen = sizeof(cli_addr);</w:t>
      </w:r>
    </w:p>
    <w:p w14:paraId="2E5D9021">
      <w:pPr>
        <w:rPr>
          <w:rFonts w:hint="default"/>
        </w:rPr>
      </w:pPr>
      <w:r>
        <w:rPr>
          <w:rFonts w:hint="default"/>
        </w:rPr>
        <w:t xml:space="preserve">    newsockfd = accept(sockfd, (struct sockaddr *) &amp;cli_addr, &amp;clilen);</w:t>
      </w:r>
    </w:p>
    <w:p w14:paraId="3AC5688A">
      <w:pPr>
        <w:rPr>
          <w:rFonts w:hint="default"/>
        </w:rPr>
      </w:pPr>
      <w:r>
        <w:rPr>
          <w:rFonts w:hint="default"/>
        </w:rPr>
        <w:t xml:space="preserve">    if (newsockfd &lt; 0)</w:t>
      </w:r>
    </w:p>
    <w:p w14:paraId="1B7263D9">
      <w:pPr>
        <w:rPr>
          <w:rFonts w:hint="default"/>
        </w:rPr>
      </w:pPr>
      <w:r>
        <w:rPr>
          <w:rFonts w:hint="default"/>
        </w:rPr>
        <w:t xml:space="preserve">        error("ERROR on accept");</w:t>
      </w:r>
    </w:p>
    <w:p w14:paraId="0C4E1542">
      <w:pPr>
        <w:rPr>
          <w:rFonts w:hint="default"/>
        </w:rPr>
      </w:pPr>
    </w:p>
    <w:p w14:paraId="3495B65C">
      <w:pPr>
        <w:rPr>
          <w:rFonts w:hint="default"/>
        </w:rPr>
      </w:pPr>
      <w:r>
        <w:rPr>
          <w:rFonts w:hint="default"/>
        </w:rPr>
        <w:t xml:space="preserve">    struct sockaddr_in peer_addr;</w:t>
      </w:r>
    </w:p>
    <w:p w14:paraId="4C0F72C0">
      <w:pPr>
        <w:rPr>
          <w:rFonts w:hint="default"/>
        </w:rPr>
      </w:pPr>
      <w:r>
        <w:rPr>
          <w:rFonts w:hint="default"/>
        </w:rPr>
        <w:t xml:space="preserve">    socklen_t peer_addr_len = sizeof(peer_addr);</w:t>
      </w:r>
    </w:p>
    <w:p w14:paraId="74291606">
      <w:pPr>
        <w:rPr>
          <w:rFonts w:hint="default"/>
        </w:rPr>
      </w:pPr>
    </w:p>
    <w:p w14:paraId="21291888">
      <w:pPr>
        <w:rPr>
          <w:rFonts w:hint="default"/>
        </w:rPr>
      </w:pPr>
      <w:r>
        <w:rPr>
          <w:rFonts w:hint="default"/>
        </w:rPr>
        <w:t xml:space="preserve">    if (getpeername(newsockfd, (struct sockaddr *) &amp;peer_addr, &amp;peer_addr_len) &lt; 0)</w:t>
      </w:r>
    </w:p>
    <w:p w14:paraId="387FB94E">
      <w:pPr>
        <w:rPr>
          <w:rFonts w:hint="default"/>
        </w:rPr>
      </w:pPr>
      <w:r>
        <w:rPr>
          <w:rFonts w:hint="default"/>
        </w:rPr>
        <w:t xml:space="preserve">        error("ERROR on getpeername");</w:t>
      </w:r>
    </w:p>
    <w:p w14:paraId="670B3B12">
      <w:pPr>
        <w:rPr>
          <w:rFonts w:hint="default"/>
        </w:rPr>
      </w:pPr>
    </w:p>
    <w:p w14:paraId="66332F24">
      <w:pPr>
        <w:rPr>
          <w:rFonts w:hint="default"/>
        </w:rPr>
      </w:pPr>
      <w:r>
        <w:rPr>
          <w:rFonts w:hint="default"/>
        </w:rPr>
        <w:t xml:space="preserve">    char peer_ip[INET_ADDRSTRLEN];</w:t>
      </w:r>
    </w:p>
    <w:p w14:paraId="6808120F">
      <w:pPr>
        <w:rPr>
          <w:rFonts w:hint="default"/>
        </w:rPr>
      </w:pPr>
      <w:r>
        <w:rPr>
          <w:rFonts w:hint="default"/>
        </w:rPr>
        <w:t xml:space="preserve">    inet_ntop(AF_INET, &amp;peer_addr.sin_addr, peer_ip, INET_ADDRSTRLEN);</w:t>
      </w:r>
    </w:p>
    <w:p w14:paraId="3C155607">
      <w:pPr>
        <w:rPr>
          <w:rFonts w:hint="default"/>
        </w:rPr>
      </w:pPr>
      <w:r>
        <w:rPr>
          <w:rFonts w:hint="default"/>
        </w:rPr>
        <w:t xml:space="preserve">    int peer_port = ntohs(peer_addr.sin_port);</w:t>
      </w:r>
    </w:p>
    <w:p w14:paraId="085C3CD4">
      <w:pPr>
        <w:rPr>
          <w:rFonts w:hint="default"/>
        </w:rPr>
      </w:pPr>
    </w:p>
    <w:p w14:paraId="0B98525E">
      <w:pPr>
        <w:rPr>
          <w:rFonts w:hint="default"/>
        </w:rPr>
      </w:pPr>
      <w:r>
        <w:rPr>
          <w:rFonts w:hint="default"/>
        </w:rPr>
        <w:t xml:space="preserve">    printf("Peer IP address: %s\n", peer_ip);</w:t>
      </w:r>
    </w:p>
    <w:p w14:paraId="4D563D12">
      <w:pPr>
        <w:rPr>
          <w:rFonts w:hint="default"/>
        </w:rPr>
      </w:pPr>
      <w:r>
        <w:rPr>
          <w:rFonts w:hint="default"/>
        </w:rPr>
        <w:t xml:space="preserve">    printf("Peer port      : %d\n", peer_port);</w:t>
      </w:r>
    </w:p>
    <w:p w14:paraId="037D0087">
      <w:pPr>
        <w:rPr>
          <w:rFonts w:hint="default"/>
        </w:rPr>
      </w:pPr>
    </w:p>
    <w:p w14:paraId="70A68040">
      <w:pPr>
        <w:rPr>
          <w:rFonts w:hint="default"/>
        </w:rPr>
      </w:pPr>
      <w:r>
        <w:rPr>
          <w:rFonts w:hint="default"/>
        </w:rPr>
        <w:t xml:space="preserve">    close(newsockfd);</w:t>
      </w:r>
    </w:p>
    <w:p w14:paraId="45973E29">
      <w:pPr>
        <w:rPr>
          <w:rFonts w:hint="default"/>
        </w:rPr>
      </w:pPr>
      <w:r>
        <w:rPr>
          <w:rFonts w:hint="default"/>
        </w:rPr>
        <w:t xml:space="preserve">    close(sockfd);</w:t>
      </w:r>
    </w:p>
    <w:p w14:paraId="7026856D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EC9A4D7"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 w14:paraId="204FB19C">
      <w:pPr>
        <w:rPr>
          <w:rFonts w:hint="default"/>
          <w:lang w:val="en-IN"/>
        </w:rPr>
      </w:pPr>
    </w:p>
    <w:p w14:paraId="097F2369"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 w14:paraId="22BFD325"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 w14:paraId="2AE7BE22"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&lt;string.h&gt;</w:t>
      </w:r>
    </w:p>
    <w:p w14:paraId="47982195"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&lt;unistd.h&gt;</w:t>
      </w:r>
    </w:p>
    <w:p w14:paraId="04E1B484"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&lt;arpa/inet.h&gt;</w:t>
      </w:r>
    </w:p>
    <w:p w14:paraId="770CD744"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&lt;sys/types.h&gt;</w:t>
      </w:r>
    </w:p>
    <w:p w14:paraId="6D347F52"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&lt;sys/socket.h&gt;</w:t>
      </w:r>
    </w:p>
    <w:p w14:paraId="3233A846">
      <w:pPr>
        <w:rPr>
          <w:rFonts w:hint="default"/>
          <w:lang w:val="en-IN"/>
        </w:rPr>
      </w:pPr>
    </w:p>
    <w:p w14:paraId="4DC6DDCF">
      <w:pPr>
        <w:rPr>
          <w:rFonts w:hint="default"/>
          <w:lang w:val="en-IN"/>
        </w:rPr>
      </w:pPr>
      <w:r>
        <w:rPr>
          <w:rFonts w:hint="default"/>
          <w:lang w:val="en-IN"/>
        </w:rPr>
        <w:t>void error(const char *msg) {</w:t>
      </w:r>
    </w:p>
    <w:p w14:paraId="66DB0F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perror(msg);</w:t>
      </w:r>
    </w:p>
    <w:p w14:paraId="5A71651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exit(1);</w:t>
      </w:r>
    </w:p>
    <w:p w14:paraId="7E6F64FD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3E57C8D1">
      <w:pPr>
        <w:rPr>
          <w:rFonts w:hint="default"/>
          <w:lang w:val="en-IN"/>
        </w:rPr>
      </w:pPr>
    </w:p>
    <w:p w14:paraId="5B1D1B8A"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 w14:paraId="0A306D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sockfd, portno;</w:t>
      </w:r>
    </w:p>
    <w:p w14:paraId="62A491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sockaddr_in serv_addr;</w:t>
      </w:r>
    </w:p>
    <w:p w14:paraId="184CD56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hostent *server;</w:t>
      </w:r>
    </w:p>
    <w:p w14:paraId="7FB4AC87">
      <w:pPr>
        <w:rPr>
          <w:rFonts w:hint="default"/>
          <w:lang w:val="en-IN"/>
        </w:rPr>
      </w:pPr>
    </w:p>
    <w:p w14:paraId="48F0AA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portno = 12345;</w:t>
      </w:r>
    </w:p>
    <w:p w14:paraId="370E97C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sockfd = socket(AF_INET, SOCK_STREAM, 0);</w:t>
      </w:r>
    </w:p>
    <w:p w14:paraId="79C69F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(sockfd &lt; 0) </w:t>
      </w:r>
    </w:p>
    <w:p w14:paraId="688699F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error("ERROR opening socket");</w:t>
      </w:r>
    </w:p>
    <w:p w14:paraId="11A18069">
      <w:pPr>
        <w:rPr>
          <w:rFonts w:hint="default"/>
          <w:lang w:val="en-IN"/>
        </w:rPr>
      </w:pPr>
    </w:p>
    <w:p w14:paraId="635AE19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bzero((char *) &amp;serv_addr, sizeof(serv_addr));</w:t>
      </w:r>
    </w:p>
    <w:p w14:paraId="740906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serv_addr.sin_family = AF_INET;</w:t>
      </w:r>
    </w:p>
    <w:p w14:paraId="624F2B2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serv_addr.sin_addr.s_addr = inet_addr("127.0.0.1");</w:t>
      </w:r>
    </w:p>
    <w:p w14:paraId="1BE19D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serv_addr.sin_port = htons(portno);</w:t>
      </w:r>
    </w:p>
    <w:p w14:paraId="5F3C5668">
      <w:pPr>
        <w:rPr>
          <w:rFonts w:hint="default"/>
          <w:lang w:val="en-IN"/>
        </w:rPr>
      </w:pPr>
    </w:p>
    <w:p w14:paraId="1E86673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(connect(sockfd, (struct sockaddr *) &amp;serv_addr, sizeof(serv_addr)) &lt; 0) </w:t>
      </w:r>
    </w:p>
    <w:p w14:paraId="526AA4D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error("ERROR connecting");</w:t>
      </w:r>
    </w:p>
    <w:p w14:paraId="21591570">
      <w:pPr>
        <w:rPr>
          <w:rFonts w:hint="default"/>
          <w:lang w:val="en-IN"/>
        </w:rPr>
      </w:pPr>
    </w:p>
    <w:p w14:paraId="46A3EAB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printf("Connected to the server\n");</w:t>
      </w:r>
    </w:p>
    <w:p w14:paraId="6403AA49">
      <w:pPr>
        <w:rPr>
          <w:rFonts w:hint="default"/>
          <w:lang w:val="en-IN"/>
        </w:rPr>
      </w:pPr>
    </w:p>
    <w:p w14:paraId="77C748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close(sockfd);</w:t>
      </w:r>
    </w:p>
    <w:p w14:paraId="30AD702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 w14:paraId="5F218990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701FD01">
      <w:pPr>
        <w:rPr>
          <w:rFonts w:hint="default"/>
          <w:lang w:val="en-IN"/>
        </w:rPr>
      </w:pPr>
    </w:p>
    <w:p w14:paraId="1EB3A2AF"/>
    <w:p w14:paraId="076A139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BC87873"/>
    <w:rsid w:val="75D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b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0"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 w:val="0"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2024-07-26T15:02:00Z</dcterms:created>
  <dc:creator>Santha Kumari</dc:creator>
  <cp:lastModifiedBy>Santha Kumari</cp:lastModifiedBy>
  <dcterms:modified xsi:type="dcterms:W3CDTF">2024-07-31T08:52:23Z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B8D17E47F6434F289BE41CB6AE8F9A3A_13</vt:lpwstr>
  </property>
</Properties>
</file>